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83B1C" w14:textId="539C03BE" w:rsidR="007E6184" w:rsidRPr="007E6184" w:rsidRDefault="00DF1423" w:rsidP="007E6184">
      <w:pPr>
        <w:rPr>
          <w:sz w:val="18"/>
          <w:szCs w:val="18"/>
        </w:rPr>
      </w:pPr>
      <w:bookmarkStart w:id="0" w:name="_Hlk194421921"/>
      <w:bookmarkStart w:id="1" w:name="_Hlk194421805"/>
      <w:r>
        <w:rPr>
          <w:sz w:val="18"/>
          <w:szCs w:val="18"/>
        </w:rPr>
        <w:t xml:space="preserve"> </w:t>
      </w:r>
      <w:r w:rsidR="007E6184" w:rsidRPr="007E6184">
        <w:rPr>
          <w:sz w:val="18"/>
          <w:szCs w:val="18"/>
        </w:rPr>
        <w:t>─────────────────────────────────────────────────────────────────────────</w:t>
      </w:r>
      <w:bookmarkEnd w:id="0"/>
    </w:p>
    <w:bookmarkEnd w:id="1"/>
    <w:p w14:paraId="6BE03521" w14:textId="1AA16ABB"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PROFESSIONAL SUMMARY</w:t>
      </w:r>
    </w:p>
    <w:p w14:paraId="54AEDD33" w14:textId="0EE6E308" w:rsidR="007E6184" w:rsidRPr="007E6184" w:rsidRDefault="002B33A7" w:rsidP="007E6184">
      <w:pPr>
        <w:rPr>
          <w:sz w:val="18"/>
          <w:szCs w:val="18"/>
        </w:rPr>
      </w:pPr>
      <w:r w:rsidRPr="007E6184">
        <w:rPr>
          <w:sz w:val="18"/>
          <w:szCs w:val="18"/>
        </w:rPr>
        <w:t>A dynamic intern at the National Defence College, adept at problem-solving and proficient in JavaScript. Successfully contributed to impactful press releases and organized key events, enhancing departmental communication and collaboration. Recognized for exceptional customer service and innovative ideas that improved operational processes. Adaptable and logical team player who manages multiple priorities with a positive, 'can-do' attitude. Quick learner who easily adapts to new tasks and duties.</w:t>
      </w:r>
    </w:p>
    <w:p w14:paraId="4927D4BA" w14:textId="6D302079" w:rsidR="007E6184" w:rsidRPr="007E6184" w:rsidRDefault="007E6184" w:rsidP="007E6184">
      <w:pPr>
        <w:rPr>
          <w:sz w:val="18"/>
          <w:szCs w:val="18"/>
        </w:rPr>
      </w:pPr>
      <w:r w:rsidRPr="007E6184">
        <w:rPr>
          <w:sz w:val="18"/>
          <w:szCs w:val="18"/>
        </w:rPr>
        <w:t>─────────────────────────────────────────────────────────────────────────</w:t>
      </w:r>
    </w:p>
    <w:p w14:paraId="6486548E" w14:textId="4AA062ED" w:rsidR="00B851AD" w:rsidRPr="007E6184" w:rsidRDefault="002B33A7">
      <w:pPr>
        <w:pStyle w:val="Heading2"/>
        <w:rPr>
          <w:sz w:val="28"/>
          <w:szCs w:val="28"/>
        </w:rPr>
      </w:pPr>
      <w:r w:rsidRPr="007E6184">
        <w:rPr>
          <w:rFonts w:ascii="Segoe UI Emoji" w:hAnsi="Segoe UI Emoji" w:cs="Segoe UI Emoji"/>
          <w:sz w:val="28"/>
          <w:szCs w:val="28"/>
        </w:rPr>
        <w:t>🔧</w:t>
      </w:r>
      <w:r w:rsidRPr="007E6184">
        <w:rPr>
          <w:sz w:val="28"/>
          <w:szCs w:val="28"/>
        </w:rPr>
        <w:t xml:space="preserve"> SKILLS</w:t>
      </w:r>
    </w:p>
    <w:p w14:paraId="3B16E793" w14:textId="77777777" w:rsidR="007E6184" w:rsidRPr="007E6184" w:rsidRDefault="007E6184">
      <w:pPr>
        <w:pStyle w:val="ListBullet"/>
        <w:rPr>
          <w:sz w:val="18"/>
          <w:szCs w:val="18"/>
        </w:rPr>
        <w:sectPr w:rsidR="007E6184" w:rsidRPr="007E6184" w:rsidSect="00034616">
          <w:headerReference w:type="default" r:id="rId8"/>
          <w:pgSz w:w="12240" w:h="15840"/>
          <w:pgMar w:top="1440" w:right="1800" w:bottom="1440" w:left="1800" w:header="720" w:footer="720" w:gutter="0"/>
          <w:cols w:space="720"/>
          <w:docGrid w:linePitch="360"/>
        </w:sectPr>
      </w:pPr>
    </w:p>
    <w:p w14:paraId="1066B4B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Problem-solving</w:t>
      </w:r>
    </w:p>
    <w:p w14:paraId="4F2F7DE3"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Git proficiency</w:t>
      </w:r>
    </w:p>
    <w:p w14:paraId="6BFD4A2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Blockchain technology</w:t>
      </w:r>
    </w:p>
    <w:p w14:paraId="6F12881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development</w:t>
      </w:r>
    </w:p>
    <w:p w14:paraId="34FBD6F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JavaScript expert</w:t>
      </w:r>
    </w:p>
    <w:p w14:paraId="3C7277E7"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Front-end frameworks</w:t>
      </w:r>
    </w:p>
    <w:p w14:paraId="0E6EBF46" w14:textId="77777777" w:rsidR="00B851AD" w:rsidRPr="007E6184" w:rsidRDefault="002B33A7" w:rsidP="007E6184">
      <w:pPr>
        <w:pStyle w:val="ListBullet"/>
        <w:rPr>
          <w:sz w:val="14"/>
          <w:szCs w:val="14"/>
        </w:rPr>
      </w:pPr>
      <w:r w:rsidRPr="007E6184">
        <w:rPr>
          <w:rFonts w:ascii="Segoe UI Symbol" w:hAnsi="Segoe UI Symbol" w:cs="Segoe UI Symbol"/>
          <w:sz w:val="14"/>
          <w:szCs w:val="14"/>
        </w:rPr>
        <w:t>✔</w:t>
      </w:r>
      <w:r w:rsidRPr="007E6184">
        <w:rPr>
          <w:sz w:val="14"/>
          <w:szCs w:val="14"/>
        </w:rPr>
        <w:t xml:space="preserve"> Testing and debugging</w:t>
      </w:r>
    </w:p>
    <w:p w14:paraId="49AC988D" w14:textId="77777777" w:rsidR="00B851AD" w:rsidRPr="007E6184" w:rsidRDefault="002B33A7" w:rsidP="007E6184">
      <w:pPr>
        <w:pStyle w:val="ListBullet"/>
        <w:rPr>
          <w:sz w:val="18"/>
          <w:szCs w:val="18"/>
        </w:rPr>
      </w:pPr>
      <w:r w:rsidRPr="007E6184">
        <w:rPr>
          <w:rFonts w:ascii="Segoe UI Symbol" w:hAnsi="Segoe UI Symbol" w:cs="Segoe UI Symbol"/>
          <w:sz w:val="14"/>
          <w:szCs w:val="14"/>
        </w:rPr>
        <w:t>✔</w:t>
      </w:r>
      <w:r w:rsidRPr="007E6184">
        <w:rPr>
          <w:sz w:val="14"/>
          <w:szCs w:val="14"/>
        </w:rPr>
        <w:t xml:space="preserve"> TypeScript specialist</w:t>
      </w:r>
    </w:p>
    <w:p w14:paraId="78BED501" w14:textId="77777777" w:rsidR="007E6184" w:rsidRPr="007E6184" w:rsidRDefault="007E6184">
      <w:pPr>
        <w:pStyle w:val="Heading2"/>
        <w:rPr>
          <w:sz w:val="28"/>
          <w:szCs w:val="28"/>
        </w:rPr>
        <w:sectPr w:rsidR="007E6184" w:rsidRPr="007E6184" w:rsidSect="007E6184">
          <w:type w:val="continuous"/>
          <w:pgSz w:w="12240" w:h="15840"/>
          <w:pgMar w:top="1440" w:right="1800" w:bottom="1440" w:left="1800" w:header="720" w:footer="720" w:gutter="0"/>
          <w:cols w:num="3" w:space="720"/>
          <w:docGrid w:linePitch="360"/>
        </w:sectPr>
      </w:pPr>
    </w:p>
    <w:p w14:paraId="3FD4FFDE" w14:textId="77777777" w:rsidR="007E6184" w:rsidRPr="007E6184" w:rsidRDefault="007E6184" w:rsidP="007E6184">
      <w:pPr>
        <w:rPr>
          <w:sz w:val="18"/>
          <w:szCs w:val="18"/>
        </w:rPr>
      </w:pPr>
    </w:p>
    <w:p w14:paraId="2EAC9B41" w14:textId="1EEBDABA"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EXPERIENCE</w:t>
      </w:r>
    </w:p>
    <w:p w14:paraId="2ECCCBC7" w14:textId="77777777" w:rsidR="00B851AD" w:rsidRPr="007E6184" w:rsidRDefault="002B33A7">
      <w:pPr>
        <w:pStyle w:val="Heading3"/>
        <w:rPr>
          <w:sz w:val="20"/>
          <w:szCs w:val="20"/>
        </w:rPr>
      </w:pPr>
      <w:r w:rsidRPr="007E6184">
        <w:rPr>
          <w:sz w:val="20"/>
          <w:szCs w:val="20"/>
        </w:rPr>
        <w:t>Intern</w:t>
      </w:r>
    </w:p>
    <w:p w14:paraId="01B26FDB"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National Defence College | Abuja, Nigeria</w:t>
      </w:r>
    </w:p>
    <w:p w14:paraId="3579E0E0"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March 2023 - August 2023</w:t>
      </w:r>
    </w:p>
    <w:p w14:paraId="1FB4D3B0" w14:textId="77777777" w:rsidR="00B851AD" w:rsidRPr="007E6184" w:rsidRDefault="002B33A7">
      <w:pPr>
        <w:pStyle w:val="ListBullet"/>
        <w:rPr>
          <w:sz w:val="18"/>
          <w:szCs w:val="18"/>
        </w:rPr>
      </w:pPr>
      <w:r w:rsidRPr="007E6184">
        <w:rPr>
          <w:sz w:val="18"/>
          <w:szCs w:val="18"/>
        </w:rPr>
        <w:t>Contributed to drafting press releases, newsletters, and other promotional materials.</w:t>
      </w:r>
    </w:p>
    <w:p w14:paraId="7729B70A" w14:textId="77777777" w:rsidR="00B851AD" w:rsidRPr="007E6184" w:rsidRDefault="002B33A7">
      <w:pPr>
        <w:pStyle w:val="ListBullet"/>
        <w:rPr>
          <w:sz w:val="18"/>
          <w:szCs w:val="18"/>
        </w:rPr>
      </w:pPr>
      <w:r w:rsidRPr="007E6184">
        <w:rPr>
          <w:sz w:val="18"/>
          <w:szCs w:val="18"/>
        </w:rPr>
        <w:t>Helped organize events, workshops, and training for departmental staff members.</w:t>
      </w:r>
    </w:p>
    <w:p w14:paraId="165FEC01" w14:textId="77777777" w:rsidR="00B851AD" w:rsidRPr="007E6184" w:rsidRDefault="002B33A7">
      <w:pPr>
        <w:pStyle w:val="ListBullet"/>
        <w:rPr>
          <w:sz w:val="18"/>
          <w:szCs w:val="18"/>
        </w:rPr>
      </w:pPr>
      <w:r w:rsidRPr="007E6184">
        <w:rPr>
          <w:sz w:val="18"/>
          <w:szCs w:val="18"/>
        </w:rPr>
        <w:t>Provided excellent customer service when interacting with clients via phone, email, or in-person meetings.</w:t>
      </w:r>
    </w:p>
    <w:p w14:paraId="78ED8F18" w14:textId="77777777" w:rsidR="00B851AD" w:rsidRPr="007E6184" w:rsidRDefault="002B33A7">
      <w:pPr>
        <w:pStyle w:val="ListBullet"/>
        <w:rPr>
          <w:sz w:val="18"/>
          <w:szCs w:val="18"/>
        </w:rPr>
      </w:pPr>
      <w:r w:rsidRPr="007E6184">
        <w:rPr>
          <w:sz w:val="18"/>
          <w:szCs w:val="18"/>
        </w:rPr>
        <w:t>Participated in staff meetings, contributing ideas to improve processes and procedures.</w:t>
      </w:r>
    </w:p>
    <w:p w14:paraId="69A6B385" w14:textId="7B6A0DAE"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EDUCATION</w:t>
      </w:r>
    </w:p>
    <w:p w14:paraId="3B41EE8D" w14:textId="56985F0E" w:rsidR="00B851AD" w:rsidRPr="007E6184" w:rsidRDefault="002B33A7">
      <w:pPr>
        <w:pStyle w:val="Heading3"/>
        <w:rPr>
          <w:sz w:val="20"/>
          <w:szCs w:val="20"/>
        </w:rPr>
      </w:pPr>
      <w:r w:rsidRPr="007E6184">
        <w:rPr>
          <w:sz w:val="20"/>
          <w:szCs w:val="20"/>
        </w:rPr>
        <w:t>Bachelor of Science (B.S</w:t>
      </w:r>
      <w:r w:rsidR="00BC7B09">
        <w:rPr>
          <w:sz w:val="20"/>
          <w:szCs w:val="20"/>
        </w:rPr>
        <w:t>c</w:t>
      </w:r>
      <w:r w:rsidRPr="007E6184">
        <w:rPr>
          <w:sz w:val="20"/>
          <w:szCs w:val="20"/>
        </w:rPr>
        <w:t>) - Industrial Mathematics - Statistics</w:t>
      </w:r>
    </w:p>
    <w:p w14:paraId="6B696D03"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Covenant University, Otta, Ogun State, Nigeria</w:t>
      </w:r>
    </w:p>
    <w:p w14:paraId="46880B78"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October 2024</w:t>
      </w:r>
    </w:p>
    <w:p w14:paraId="0DA805F7" w14:textId="01396CDC"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LANGUAGE</w:t>
      </w:r>
    </w:p>
    <w:p w14:paraId="01F99EFD" w14:textId="192DDD90"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English - Proficient </w:t>
      </w:r>
    </w:p>
    <w:p w14:paraId="6055039C" w14:textId="36AD6AFA" w:rsidR="00B851AD" w:rsidRPr="007E6184" w:rsidRDefault="002B33A7">
      <w:pPr>
        <w:pStyle w:val="ListBullet"/>
        <w:rPr>
          <w:sz w:val="18"/>
          <w:szCs w:val="18"/>
        </w:rPr>
      </w:pPr>
      <w:r w:rsidRPr="007E6184">
        <w:rPr>
          <w:rFonts w:ascii="Segoe UI Symbol" w:hAnsi="Segoe UI Symbol" w:cs="Segoe UI Symbol"/>
          <w:sz w:val="18"/>
          <w:szCs w:val="18"/>
        </w:rPr>
        <w:t>🗣</w:t>
      </w:r>
      <w:r w:rsidRPr="007E6184">
        <w:rPr>
          <w:sz w:val="18"/>
          <w:szCs w:val="18"/>
        </w:rPr>
        <w:t xml:space="preserve"> Spanish - Elementary </w:t>
      </w:r>
    </w:p>
    <w:p w14:paraId="7CC4A147" w14:textId="589DB3C8" w:rsidR="00B851AD" w:rsidRPr="007E6184" w:rsidRDefault="007E6184">
      <w:pPr>
        <w:pStyle w:val="Heading2"/>
        <w:rPr>
          <w:sz w:val="28"/>
          <w:szCs w:val="28"/>
        </w:rPr>
      </w:pPr>
      <w:r w:rsidRPr="007E6184">
        <w:rPr>
          <w:rFonts w:asciiTheme="minorHAnsi" w:eastAsiaTheme="minorEastAsia" w:hAnsiTheme="minorHAnsi" w:cstheme="minorBidi"/>
          <w:color w:val="auto"/>
          <w:sz w:val="18"/>
          <w:szCs w:val="18"/>
        </w:rPr>
        <w:t>─────────────────────────────────────────────────────────────────────────</w:t>
      </w:r>
      <w:r w:rsidRPr="007E6184">
        <w:rPr>
          <w:rFonts w:ascii="Segoe UI Emoji" w:hAnsi="Segoe UI Emoji" w:cs="Segoe UI Emoji"/>
          <w:sz w:val="28"/>
          <w:szCs w:val="28"/>
        </w:rPr>
        <w:t>🔗</w:t>
      </w:r>
      <w:r w:rsidRPr="007E6184">
        <w:rPr>
          <w:sz w:val="28"/>
          <w:szCs w:val="28"/>
        </w:rPr>
        <w:t xml:space="preserve"> WEBSITE</w:t>
      </w:r>
    </w:p>
    <w:p w14:paraId="1E6C0D71" w14:textId="77777777" w:rsidR="00B851AD" w:rsidRPr="007E6184" w:rsidRDefault="002B33A7">
      <w:pPr>
        <w:rPr>
          <w:sz w:val="18"/>
          <w:szCs w:val="18"/>
        </w:rPr>
      </w:pPr>
      <w:r w:rsidRPr="007E6184">
        <w:rPr>
          <w:rFonts w:ascii="Segoe UI Emoji" w:hAnsi="Segoe UI Emoji" w:cs="Segoe UI Emoji"/>
          <w:sz w:val="18"/>
          <w:szCs w:val="18"/>
        </w:rPr>
        <w:t>🌐</w:t>
      </w:r>
      <w:r w:rsidRPr="007E6184">
        <w:rPr>
          <w:sz w:val="18"/>
          <w:szCs w:val="18"/>
        </w:rPr>
        <w:t xml:space="preserve"> https://my-portfolio-ten-xi-77.vercel.app/ *(still a bit of a fixer-upper)*</w:t>
      </w:r>
    </w:p>
    <w:sectPr w:rsidR="00B851AD" w:rsidRPr="007E6184" w:rsidSect="007E6184">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D56B5" w14:textId="77777777" w:rsidR="00F3321B" w:rsidRDefault="00F3321B" w:rsidP="007E6184">
      <w:pPr>
        <w:spacing w:after="0" w:line="240" w:lineRule="auto"/>
      </w:pPr>
      <w:r>
        <w:separator/>
      </w:r>
    </w:p>
  </w:endnote>
  <w:endnote w:type="continuationSeparator" w:id="0">
    <w:p w14:paraId="00D5C9CF" w14:textId="77777777" w:rsidR="00F3321B" w:rsidRDefault="00F3321B" w:rsidP="007E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BB9CD" w14:textId="77777777" w:rsidR="00F3321B" w:rsidRDefault="00F3321B" w:rsidP="007E6184">
      <w:pPr>
        <w:spacing w:after="0" w:line="240" w:lineRule="auto"/>
      </w:pPr>
      <w:r>
        <w:separator/>
      </w:r>
    </w:p>
  </w:footnote>
  <w:footnote w:type="continuationSeparator" w:id="0">
    <w:p w14:paraId="2185824A" w14:textId="77777777" w:rsidR="00F3321B" w:rsidRDefault="00F3321B" w:rsidP="007E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CDC8D" w14:textId="77777777" w:rsidR="007E6184" w:rsidRDefault="007E6184" w:rsidP="007E6184">
    <w:pPr>
      <w:pStyle w:val="Heading1"/>
    </w:pPr>
    <w:r>
      <w:t>DAVID ADAKOLE JOSEPH</w:t>
    </w:r>
  </w:p>
  <w:p w14:paraId="78269930" w14:textId="416DAE7A" w:rsidR="007E6184" w:rsidRDefault="007E6184" w:rsidP="007E6184">
    <w:r>
      <w:rPr>
        <w:rFonts w:ascii="Segoe UI Emoji" w:hAnsi="Segoe UI Emoji" w:cs="Segoe UI Emoji"/>
      </w:rPr>
      <w:t>📍</w:t>
    </w:r>
    <w:r>
      <w:t xml:space="preserve"> Abuja, Nigeria  |  </w:t>
    </w:r>
    <w:r>
      <w:rPr>
        <w:rFonts w:ascii="Segoe UI Emoji" w:hAnsi="Segoe UI Emoji" w:cs="Segoe UI Emoji"/>
      </w:rPr>
      <w:t>📞</w:t>
    </w:r>
    <w:r>
      <w:t xml:space="preserve"> +2348149720004  |  </w:t>
    </w:r>
    <w:r>
      <w:rPr>
        <w:rFonts w:ascii="Segoe UI Symbol" w:hAnsi="Segoe UI Symbol" w:cs="Segoe UI Symbol"/>
      </w:rPr>
      <w:t>✉</w:t>
    </w:r>
    <w:r>
      <w:t xml:space="preserve"> codedjade003@gmail.com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552EA8E"/>
    <w:lvl w:ilvl="0">
      <w:start w:val="1"/>
      <w:numFmt w:val="bullet"/>
      <w:pStyle w:val="ListBullet"/>
      <w:lvlText w:val=""/>
      <w:lvlJc w:val="left"/>
      <w:pPr>
        <w:tabs>
          <w:tab w:val="num" w:pos="360"/>
        </w:tabs>
        <w:ind w:left="360" w:hanging="360"/>
      </w:pPr>
      <w:rPr>
        <w:rFonts w:ascii="Symbol" w:hAnsi="Symbol" w:hint="default"/>
      </w:rPr>
    </w:lvl>
  </w:abstractNum>
  <w:num w:numId="1" w16cid:durableId="762845225">
    <w:abstractNumId w:val="8"/>
  </w:num>
  <w:num w:numId="2" w16cid:durableId="25252248">
    <w:abstractNumId w:val="6"/>
  </w:num>
  <w:num w:numId="3" w16cid:durableId="1335956455">
    <w:abstractNumId w:val="5"/>
  </w:num>
  <w:num w:numId="4" w16cid:durableId="1776292502">
    <w:abstractNumId w:val="4"/>
  </w:num>
  <w:num w:numId="5" w16cid:durableId="1262683302">
    <w:abstractNumId w:val="7"/>
  </w:num>
  <w:num w:numId="6" w16cid:durableId="528297621">
    <w:abstractNumId w:val="3"/>
  </w:num>
  <w:num w:numId="7" w16cid:durableId="1444568963">
    <w:abstractNumId w:val="2"/>
  </w:num>
  <w:num w:numId="8" w16cid:durableId="168907854">
    <w:abstractNumId w:val="1"/>
  </w:num>
  <w:num w:numId="9" w16cid:durableId="12816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8F0"/>
    <w:rsid w:val="0015074B"/>
    <w:rsid w:val="001A66D0"/>
    <w:rsid w:val="0026062C"/>
    <w:rsid w:val="0029639D"/>
    <w:rsid w:val="002B33A7"/>
    <w:rsid w:val="00323559"/>
    <w:rsid w:val="00326F90"/>
    <w:rsid w:val="004034D6"/>
    <w:rsid w:val="00642088"/>
    <w:rsid w:val="007E6184"/>
    <w:rsid w:val="00947AB8"/>
    <w:rsid w:val="00AA1D8D"/>
    <w:rsid w:val="00B47730"/>
    <w:rsid w:val="00B851AD"/>
    <w:rsid w:val="00BC7B09"/>
    <w:rsid w:val="00C43B23"/>
    <w:rsid w:val="00CB0664"/>
    <w:rsid w:val="00D65DB4"/>
    <w:rsid w:val="00DF1423"/>
    <w:rsid w:val="00F3321B"/>
    <w:rsid w:val="00FA13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FD2771"/>
  <w14:defaultImageDpi w14:val="300"/>
  <w15:docId w15:val="{B2B7313C-53C1-4E56-87A6-93ABE04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84"/>
  </w:style>
  <w:style w:type="paragraph" w:styleId="Heading1">
    <w:name w:val="heading 1"/>
    <w:basedOn w:val="Normal"/>
    <w:next w:val="Normal"/>
    <w:link w:val="Heading1Char"/>
    <w:uiPriority w:val="9"/>
    <w:qFormat/>
    <w:rsid w:val="007E6184"/>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E6184"/>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Heading3">
    <w:name w:val="heading 3"/>
    <w:basedOn w:val="Normal"/>
    <w:next w:val="Normal"/>
    <w:link w:val="Heading3Char"/>
    <w:uiPriority w:val="9"/>
    <w:unhideWhenUsed/>
    <w:qFormat/>
    <w:rsid w:val="007E6184"/>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7E6184"/>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7E6184"/>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Heading6">
    <w:name w:val="heading 6"/>
    <w:basedOn w:val="Normal"/>
    <w:next w:val="Normal"/>
    <w:link w:val="Heading6Char"/>
    <w:uiPriority w:val="9"/>
    <w:semiHidden/>
    <w:unhideWhenUsed/>
    <w:qFormat/>
    <w:rsid w:val="007E6184"/>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Heading7">
    <w:name w:val="heading 7"/>
    <w:basedOn w:val="Normal"/>
    <w:next w:val="Normal"/>
    <w:link w:val="Heading7Char"/>
    <w:uiPriority w:val="9"/>
    <w:semiHidden/>
    <w:unhideWhenUsed/>
    <w:qFormat/>
    <w:rsid w:val="007E6184"/>
    <w:pPr>
      <w:keepNext/>
      <w:keepLines/>
      <w:spacing w:before="80" w:after="0" w:line="240" w:lineRule="auto"/>
      <w:outlineLvl w:val="6"/>
    </w:pPr>
    <w:rPr>
      <w:rFonts w:asciiTheme="majorHAnsi" w:eastAsiaTheme="majorEastAsia" w:hAnsiTheme="majorHAnsi" w:cstheme="majorBidi"/>
      <w:b/>
      <w:bCs/>
      <w:color w:val="4E1F76" w:themeColor="accent2" w:themeShade="80"/>
      <w:sz w:val="22"/>
      <w:szCs w:val="22"/>
    </w:rPr>
  </w:style>
  <w:style w:type="paragraph" w:styleId="Heading8">
    <w:name w:val="heading 8"/>
    <w:basedOn w:val="Normal"/>
    <w:next w:val="Normal"/>
    <w:link w:val="Heading8Char"/>
    <w:uiPriority w:val="9"/>
    <w:semiHidden/>
    <w:unhideWhenUsed/>
    <w:qFormat/>
    <w:rsid w:val="007E6184"/>
    <w:pPr>
      <w:keepNext/>
      <w:keepLines/>
      <w:spacing w:before="80" w:after="0" w:line="240" w:lineRule="auto"/>
      <w:outlineLvl w:val="7"/>
    </w:pPr>
    <w:rPr>
      <w:rFonts w:asciiTheme="majorHAnsi" w:eastAsiaTheme="majorEastAsia" w:hAnsiTheme="majorHAnsi" w:cstheme="majorBidi"/>
      <w:color w:val="4E1F76" w:themeColor="accent2" w:themeShade="80"/>
      <w:sz w:val="22"/>
      <w:szCs w:val="22"/>
    </w:rPr>
  </w:style>
  <w:style w:type="paragraph" w:styleId="Heading9">
    <w:name w:val="heading 9"/>
    <w:basedOn w:val="Normal"/>
    <w:next w:val="Normal"/>
    <w:link w:val="Heading9Char"/>
    <w:uiPriority w:val="9"/>
    <w:semiHidden/>
    <w:unhideWhenUsed/>
    <w:qFormat/>
    <w:rsid w:val="007E6184"/>
    <w:pPr>
      <w:keepNext/>
      <w:keepLines/>
      <w:spacing w:before="80" w:after="0" w:line="240" w:lineRule="auto"/>
      <w:outlineLvl w:val="8"/>
    </w:pPr>
    <w:rPr>
      <w:rFonts w:asciiTheme="majorHAnsi" w:eastAsiaTheme="majorEastAsia" w:hAnsiTheme="majorHAnsi" w:cstheme="majorBidi"/>
      <w:i/>
      <w:iCs/>
      <w:color w:val="4E1F7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E6184"/>
    <w:pPr>
      <w:spacing w:after="0" w:line="240" w:lineRule="auto"/>
    </w:pPr>
  </w:style>
  <w:style w:type="character" w:customStyle="1" w:styleId="Heading1Char">
    <w:name w:val="Heading 1 Char"/>
    <w:basedOn w:val="DefaultParagraphFont"/>
    <w:link w:val="Heading1"/>
    <w:uiPriority w:val="9"/>
    <w:rsid w:val="007E618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E6184"/>
    <w:rPr>
      <w:rFonts w:asciiTheme="majorHAnsi" w:eastAsiaTheme="majorEastAsia" w:hAnsiTheme="majorHAnsi" w:cstheme="majorBidi"/>
      <w:color w:val="9B57D3" w:themeColor="accent2"/>
      <w:sz w:val="36"/>
      <w:szCs w:val="36"/>
    </w:rPr>
  </w:style>
  <w:style w:type="character" w:customStyle="1" w:styleId="Heading3Char">
    <w:name w:val="Heading 3 Char"/>
    <w:basedOn w:val="DefaultParagraphFont"/>
    <w:link w:val="Heading3"/>
    <w:uiPriority w:val="9"/>
    <w:rsid w:val="007E6184"/>
    <w:rPr>
      <w:rFonts w:asciiTheme="majorHAnsi" w:eastAsiaTheme="majorEastAsia" w:hAnsiTheme="majorHAnsi" w:cstheme="majorBidi"/>
      <w:color w:val="752EB0" w:themeColor="accent2" w:themeShade="BF"/>
      <w:sz w:val="32"/>
      <w:szCs w:val="32"/>
    </w:rPr>
  </w:style>
  <w:style w:type="paragraph" w:styleId="Title">
    <w:name w:val="Title"/>
    <w:basedOn w:val="Normal"/>
    <w:next w:val="Normal"/>
    <w:link w:val="TitleChar"/>
    <w:uiPriority w:val="10"/>
    <w:qFormat/>
    <w:rsid w:val="007E618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E618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E618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E6184"/>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E618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E618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E6184"/>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7E6184"/>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7E6184"/>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7E6184"/>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7E6184"/>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7E6184"/>
    <w:rPr>
      <w:rFonts w:asciiTheme="majorHAnsi" w:eastAsiaTheme="majorEastAsia" w:hAnsiTheme="majorHAnsi" w:cstheme="majorBidi"/>
      <w:i/>
      <w:iCs/>
      <w:color w:val="4E1F76" w:themeColor="accent2" w:themeShade="80"/>
      <w:sz w:val="22"/>
      <w:szCs w:val="22"/>
    </w:rPr>
  </w:style>
  <w:style w:type="paragraph" w:styleId="Caption">
    <w:name w:val="caption"/>
    <w:basedOn w:val="Normal"/>
    <w:next w:val="Normal"/>
    <w:uiPriority w:val="35"/>
    <w:semiHidden/>
    <w:unhideWhenUsed/>
    <w:qFormat/>
    <w:rsid w:val="007E6184"/>
    <w:pPr>
      <w:spacing w:line="240" w:lineRule="auto"/>
    </w:pPr>
    <w:rPr>
      <w:b/>
      <w:bCs/>
      <w:color w:val="404040" w:themeColor="text1" w:themeTint="BF"/>
      <w:sz w:val="16"/>
      <w:szCs w:val="16"/>
    </w:rPr>
  </w:style>
  <w:style w:type="character" w:styleId="Strong">
    <w:name w:val="Strong"/>
    <w:basedOn w:val="DefaultParagraphFont"/>
    <w:uiPriority w:val="22"/>
    <w:qFormat/>
    <w:rsid w:val="007E6184"/>
    <w:rPr>
      <w:b/>
      <w:bCs/>
    </w:rPr>
  </w:style>
  <w:style w:type="character" w:styleId="Emphasis">
    <w:name w:val="Emphasis"/>
    <w:basedOn w:val="DefaultParagraphFont"/>
    <w:uiPriority w:val="20"/>
    <w:qFormat/>
    <w:rsid w:val="007E6184"/>
    <w:rPr>
      <w:i/>
      <w:iCs/>
      <w:color w:val="000000" w:themeColor="text1"/>
    </w:rPr>
  </w:style>
  <w:style w:type="paragraph" w:styleId="IntenseQuote">
    <w:name w:val="Intense Quote"/>
    <w:basedOn w:val="Normal"/>
    <w:next w:val="Normal"/>
    <w:link w:val="IntenseQuoteChar"/>
    <w:uiPriority w:val="30"/>
    <w:qFormat/>
    <w:rsid w:val="007E6184"/>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E618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E6184"/>
    <w:rPr>
      <w:i/>
      <w:iCs/>
      <w:color w:val="595959" w:themeColor="text1" w:themeTint="A6"/>
    </w:rPr>
  </w:style>
  <w:style w:type="character" w:styleId="IntenseEmphasis">
    <w:name w:val="Intense Emphasis"/>
    <w:basedOn w:val="DefaultParagraphFont"/>
    <w:uiPriority w:val="21"/>
    <w:qFormat/>
    <w:rsid w:val="007E6184"/>
    <w:rPr>
      <w:b/>
      <w:bCs/>
      <w:i/>
      <w:iCs/>
      <w:caps w:val="0"/>
      <w:smallCaps w:val="0"/>
      <w:strike w:val="0"/>
      <w:dstrike w:val="0"/>
      <w:color w:val="9B57D3" w:themeColor="accent2"/>
    </w:rPr>
  </w:style>
  <w:style w:type="character" w:styleId="SubtleReference">
    <w:name w:val="Subtle Reference"/>
    <w:basedOn w:val="DefaultParagraphFont"/>
    <w:uiPriority w:val="31"/>
    <w:qFormat/>
    <w:rsid w:val="007E618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6184"/>
    <w:rPr>
      <w:b/>
      <w:bCs/>
      <w:caps w:val="0"/>
      <w:smallCaps/>
      <w:color w:val="auto"/>
      <w:spacing w:val="0"/>
      <w:u w:val="single"/>
    </w:rPr>
  </w:style>
  <w:style w:type="character" w:styleId="BookTitle">
    <w:name w:val="Book Title"/>
    <w:basedOn w:val="DefaultParagraphFont"/>
    <w:uiPriority w:val="33"/>
    <w:qFormat/>
    <w:rsid w:val="007E6184"/>
    <w:rPr>
      <w:b/>
      <w:bCs/>
      <w:caps w:val="0"/>
      <w:smallCaps/>
      <w:spacing w:val="0"/>
    </w:rPr>
  </w:style>
  <w:style w:type="paragraph" w:styleId="TOCHeading">
    <w:name w:val="TOC Heading"/>
    <w:basedOn w:val="Heading1"/>
    <w:next w:val="Normal"/>
    <w:uiPriority w:val="39"/>
    <w:semiHidden/>
    <w:unhideWhenUsed/>
    <w:qFormat/>
    <w:rsid w:val="007E618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D1D6A" w:themeColor="accent1" w:themeShade="BF"/>
    </w:rPr>
    <w:tblPr>
      <w:tblStyleRowBandSize w:val="1"/>
      <w:tblStyleColBandSize w:val="1"/>
      <w:tblBorders>
        <w:top w:val="single" w:sz="8" w:space="0" w:color="92278F" w:themeColor="accent1"/>
        <w:bottom w:val="single" w:sz="8" w:space="0" w:color="92278F" w:themeColor="accent1"/>
      </w:tblBorders>
    </w:tblPr>
    <w:tblStylePr w:type="fir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lastRow">
      <w:pPr>
        <w:spacing w:before="0" w:after="0" w:line="240" w:lineRule="auto"/>
      </w:pPr>
      <w:rPr>
        <w:b/>
        <w:bCs/>
      </w:rPr>
      <w:tblPr/>
      <w:tcPr>
        <w:tcBorders>
          <w:top w:val="single" w:sz="8" w:space="0" w:color="92278F" w:themeColor="accent1"/>
          <w:left w:val="nil"/>
          <w:bottom w:val="single" w:sz="8" w:space="0" w:color="92278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left w:val="nil"/>
          <w:right w:val="nil"/>
          <w:insideH w:val="nil"/>
          <w:insideV w:val="nil"/>
        </w:tcBorders>
        <w:shd w:val="clear" w:color="auto" w:fill="EEBFEC" w:themeFill="accent1" w:themeFillTint="3F"/>
      </w:tcPr>
    </w:tblStylePr>
  </w:style>
  <w:style w:type="table" w:styleId="LightShading-Accent2">
    <w:name w:val="Light Shading Accent 2"/>
    <w:basedOn w:val="TableNormal"/>
    <w:uiPriority w:val="60"/>
    <w:rsid w:val="00FC693F"/>
    <w:pPr>
      <w:spacing w:after="0" w:line="240" w:lineRule="auto"/>
    </w:pPr>
    <w:rPr>
      <w:color w:val="752EB0" w:themeColor="accent2" w:themeShade="BF"/>
    </w:rPr>
    <w:tblPr>
      <w:tblStyleRowBandSize w:val="1"/>
      <w:tblStyleColBandSize w:val="1"/>
      <w:tblBorders>
        <w:top w:val="single" w:sz="8" w:space="0" w:color="9B57D3" w:themeColor="accent2"/>
        <w:bottom w:val="single" w:sz="8" w:space="0" w:color="9B57D3" w:themeColor="accent2"/>
      </w:tblBorders>
    </w:tblPr>
    <w:tblStylePr w:type="fir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lastRow">
      <w:pPr>
        <w:spacing w:before="0" w:after="0" w:line="240" w:lineRule="auto"/>
      </w:pPr>
      <w:rPr>
        <w:b/>
        <w:bCs/>
      </w:rPr>
      <w:tblPr/>
      <w:tcPr>
        <w:tcBorders>
          <w:top w:val="single" w:sz="8" w:space="0" w:color="9B57D3" w:themeColor="accent2"/>
          <w:left w:val="nil"/>
          <w:bottom w:val="single" w:sz="8" w:space="0" w:color="9B57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left w:val="nil"/>
          <w:right w:val="nil"/>
          <w:insideH w:val="nil"/>
          <w:insideV w:val="nil"/>
        </w:tcBorders>
        <w:shd w:val="clear" w:color="auto" w:fill="E6D5F4" w:themeFill="accent2" w:themeFillTint="3F"/>
      </w:tcPr>
    </w:tblStylePr>
  </w:style>
  <w:style w:type="table" w:styleId="LightShading-Accent3">
    <w:name w:val="Light Shading Accent 3"/>
    <w:basedOn w:val="TableNormal"/>
    <w:uiPriority w:val="60"/>
    <w:rsid w:val="00FC693F"/>
    <w:pPr>
      <w:spacing w:after="0" w:line="240" w:lineRule="auto"/>
    </w:pPr>
    <w:rPr>
      <w:color w:val="472CBB" w:themeColor="accent3" w:themeShade="BF"/>
    </w:rPr>
    <w:tblPr>
      <w:tblStyleRowBandSize w:val="1"/>
      <w:tblStyleColBandSize w:val="1"/>
      <w:tblBorders>
        <w:top w:val="single" w:sz="8" w:space="0" w:color="755DD9" w:themeColor="accent3"/>
        <w:bottom w:val="single" w:sz="8" w:space="0" w:color="755DD9" w:themeColor="accent3"/>
      </w:tblBorders>
    </w:tblPr>
    <w:tblStylePr w:type="fir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lastRow">
      <w:pPr>
        <w:spacing w:before="0" w:after="0" w:line="240" w:lineRule="auto"/>
      </w:pPr>
      <w:rPr>
        <w:b/>
        <w:bCs/>
      </w:rPr>
      <w:tblPr/>
      <w:tcPr>
        <w:tcBorders>
          <w:top w:val="single" w:sz="8" w:space="0" w:color="755DD9" w:themeColor="accent3"/>
          <w:left w:val="nil"/>
          <w:bottom w:val="single" w:sz="8" w:space="0" w:color="755D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left w:val="nil"/>
          <w:right w:val="nil"/>
          <w:insideH w:val="nil"/>
          <w:insideV w:val="nil"/>
        </w:tcBorders>
        <w:shd w:val="clear" w:color="auto" w:fill="DCD6F5" w:themeFill="accent3" w:themeFillTint="3F"/>
      </w:tcPr>
    </w:tblStylePr>
  </w:style>
  <w:style w:type="table" w:styleId="LightShading-Accent4">
    <w:name w:val="Light Shading Accent 4"/>
    <w:basedOn w:val="TableNormal"/>
    <w:uiPriority w:val="60"/>
    <w:rsid w:val="00FC693F"/>
    <w:pPr>
      <w:spacing w:after="0" w:line="240" w:lineRule="auto"/>
    </w:pPr>
    <w:rPr>
      <w:color w:val="463F90" w:themeColor="accent4" w:themeShade="BF"/>
    </w:rPr>
    <w:tblPr>
      <w:tblStyleRowBandSize w:val="1"/>
      <w:tblStyleColBandSize w:val="1"/>
      <w:tblBorders>
        <w:top w:val="single" w:sz="8" w:space="0" w:color="665EB8" w:themeColor="accent4"/>
        <w:bottom w:val="single" w:sz="8" w:space="0" w:color="665EB8" w:themeColor="accent4"/>
      </w:tblBorders>
    </w:tblPr>
    <w:tblStylePr w:type="fir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lastRow">
      <w:pPr>
        <w:spacing w:before="0" w:after="0" w:line="240" w:lineRule="auto"/>
      </w:pPr>
      <w:rPr>
        <w:b/>
        <w:bCs/>
      </w:rPr>
      <w:tblPr/>
      <w:tcPr>
        <w:tcBorders>
          <w:top w:val="single" w:sz="8" w:space="0" w:color="665EB8" w:themeColor="accent4"/>
          <w:left w:val="nil"/>
          <w:bottom w:val="single" w:sz="8" w:space="0" w:color="665EB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left w:val="nil"/>
          <w:right w:val="nil"/>
          <w:insideH w:val="nil"/>
          <w:insideV w:val="nil"/>
        </w:tcBorders>
        <w:shd w:val="clear" w:color="auto" w:fill="D9D7ED" w:themeFill="accent4" w:themeFillTint="3F"/>
      </w:tcPr>
    </w:tblStylePr>
  </w:style>
  <w:style w:type="table" w:styleId="LightShading-Accent5">
    <w:name w:val="Light Shading Accent 5"/>
    <w:basedOn w:val="TableNormal"/>
    <w:uiPriority w:val="60"/>
    <w:rsid w:val="00FC693F"/>
    <w:pPr>
      <w:spacing w:after="0" w:line="240" w:lineRule="auto"/>
    </w:pPr>
    <w:rPr>
      <w:color w:val="147FD0" w:themeColor="accent5" w:themeShade="BF"/>
    </w:rPr>
    <w:tblPr>
      <w:tblStyleRowBandSize w:val="1"/>
      <w:tblStyleColBandSize w:val="1"/>
      <w:tblBorders>
        <w:top w:val="single" w:sz="8" w:space="0" w:color="45A5ED" w:themeColor="accent5"/>
        <w:bottom w:val="single" w:sz="8" w:space="0" w:color="45A5ED" w:themeColor="accent5"/>
      </w:tblBorders>
    </w:tblPr>
    <w:tblStylePr w:type="fir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lastRow">
      <w:pPr>
        <w:spacing w:before="0" w:after="0" w:line="240" w:lineRule="auto"/>
      </w:pPr>
      <w:rPr>
        <w:b/>
        <w:bCs/>
      </w:rPr>
      <w:tblPr/>
      <w:tcPr>
        <w:tcBorders>
          <w:top w:val="single" w:sz="8" w:space="0" w:color="45A5ED" w:themeColor="accent5"/>
          <w:left w:val="nil"/>
          <w:bottom w:val="single" w:sz="8" w:space="0" w:color="45A5E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left w:val="nil"/>
          <w:right w:val="nil"/>
          <w:insideH w:val="nil"/>
          <w:insideV w:val="nil"/>
        </w:tcBorders>
        <w:shd w:val="clear" w:color="auto" w:fill="D0E8FA" w:themeFill="accent5" w:themeFillTint="3F"/>
      </w:tcPr>
    </w:tblStylePr>
  </w:style>
  <w:style w:type="table" w:styleId="LightShading-Accent6">
    <w:name w:val="Light Shading Accent 6"/>
    <w:basedOn w:val="TableNormal"/>
    <w:uiPriority w:val="60"/>
    <w:rsid w:val="00FC693F"/>
    <w:pPr>
      <w:spacing w:after="0" w:line="240" w:lineRule="auto"/>
    </w:pPr>
    <w:rPr>
      <w:color w:val="2957BD" w:themeColor="accent6" w:themeShade="BF"/>
    </w:rPr>
    <w:tblPr>
      <w:tblStyleRowBandSize w:val="1"/>
      <w:tblStyleColBandSize w:val="1"/>
      <w:tblBorders>
        <w:top w:val="single" w:sz="8" w:space="0" w:color="5982DB" w:themeColor="accent6"/>
        <w:bottom w:val="single" w:sz="8" w:space="0" w:color="5982DB" w:themeColor="accent6"/>
      </w:tblBorders>
    </w:tblPr>
    <w:tblStylePr w:type="fir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lastRow">
      <w:pPr>
        <w:spacing w:before="0" w:after="0" w:line="240" w:lineRule="auto"/>
      </w:pPr>
      <w:rPr>
        <w:b/>
        <w:bCs/>
      </w:rPr>
      <w:tblPr/>
      <w:tcPr>
        <w:tcBorders>
          <w:top w:val="single" w:sz="8" w:space="0" w:color="5982DB" w:themeColor="accent6"/>
          <w:left w:val="nil"/>
          <w:bottom w:val="single" w:sz="8" w:space="0" w:color="5982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left w:val="nil"/>
          <w:right w:val="nil"/>
          <w:insideH w:val="nil"/>
          <w:insideV w:val="nil"/>
        </w:tcBorders>
        <w:shd w:val="clear" w:color="auto" w:fill="D5DFF6"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pPr>
        <w:spacing w:before="0" w:after="0" w:line="240" w:lineRule="auto"/>
      </w:pPr>
      <w:rPr>
        <w:b/>
        <w:bCs/>
        <w:color w:val="FFFFFF" w:themeColor="background1"/>
      </w:rPr>
      <w:tblPr/>
      <w:tcPr>
        <w:shd w:val="clear" w:color="auto" w:fill="9B57D3" w:themeFill="accent2"/>
      </w:tcPr>
    </w:tblStylePr>
    <w:tblStylePr w:type="lastRow">
      <w:pPr>
        <w:spacing w:before="0" w:after="0" w:line="240" w:lineRule="auto"/>
      </w:pPr>
      <w:rPr>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tcBorders>
      </w:tcPr>
    </w:tblStylePr>
    <w:tblStylePr w:type="firstCol">
      <w:rPr>
        <w:b/>
        <w:bCs/>
      </w:rPr>
    </w:tblStylePr>
    <w:tblStylePr w:type="lastCol">
      <w:rPr>
        <w:b/>
        <w:bCs/>
      </w:r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pPr>
        <w:spacing w:before="0" w:after="0" w:line="240" w:lineRule="auto"/>
      </w:pPr>
      <w:rPr>
        <w:b/>
        <w:bCs/>
        <w:color w:val="FFFFFF" w:themeColor="background1"/>
      </w:rPr>
      <w:tblPr/>
      <w:tcPr>
        <w:shd w:val="clear" w:color="auto" w:fill="665EB8" w:themeFill="accent4"/>
      </w:tcPr>
    </w:tblStylePr>
    <w:tblStylePr w:type="lastRow">
      <w:pPr>
        <w:spacing w:before="0" w:after="0" w:line="240" w:lineRule="auto"/>
      </w:pPr>
      <w:rPr>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tcBorders>
      </w:tcPr>
    </w:tblStylePr>
    <w:tblStylePr w:type="firstCol">
      <w:rPr>
        <w:b/>
        <w:bCs/>
      </w:rPr>
    </w:tblStylePr>
    <w:tblStylePr w:type="lastCol">
      <w:rPr>
        <w:b/>
        <w:bCs/>
      </w:r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pPr>
        <w:spacing w:before="0" w:after="0" w:line="240" w:lineRule="auto"/>
      </w:pPr>
      <w:rPr>
        <w:b/>
        <w:bCs/>
        <w:color w:val="FFFFFF" w:themeColor="background1"/>
      </w:rPr>
      <w:tblPr/>
      <w:tcPr>
        <w:shd w:val="clear" w:color="auto" w:fill="45A5ED" w:themeFill="accent5"/>
      </w:tcPr>
    </w:tblStylePr>
    <w:tblStylePr w:type="lastRow">
      <w:pPr>
        <w:spacing w:before="0" w:after="0" w:line="240" w:lineRule="auto"/>
      </w:pPr>
      <w:rPr>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tcBorders>
      </w:tcPr>
    </w:tblStylePr>
    <w:tblStylePr w:type="firstCol">
      <w:rPr>
        <w:b/>
        <w:bCs/>
      </w:rPr>
    </w:tblStylePr>
    <w:tblStylePr w:type="lastCol">
      <w:rPr>
        <w:b/>
        <w:bCs/>
      </w:r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pPr>
        <w:spacing w:before="0" w:after="0" w:line="240" w:lineRule="auto"/>
      </w:pPr>
      <w:rPr>
        <w:b/>
        <w:bCs/>
        <w:color w:val="FFFFFF" w:themeColor="background1"/>
      </w:rPr>
      <w:tblPr/>
      <w:tcPr>
        <w:shd w:val="clear" w:color="auto" w:fill="5982DB" w:themeFill="accent6"/>
      </w:tcPr>
    </w:tblStylePr>
    <w:tblStylePr w:type="lastRow">
      <w:pPr>
        <w:spacing w:before="0" w:after="0" w:line="240" w:lineRule="auto"/>
      </w:pPr>
      <w:rPr>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tcBorders>
      </w:tcPr>
    </w:tblStylePr>
    <w:tblStylePr w:type="firstCol">
      <w:rPr>
        <w:b/>
        <w:bCs/>
      </w:rPr>
    </w:tblStylePr>
    <w:tblStylePr w:type="lastCol">
      <w:rPr>
        <w:b/>
        <w:bCs/>
      </w:r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18" w:space="0" w:color="9B57D3" w:themeColor="accent2"/>
          <w:right w:val="single" w:sz="8" w:space="0" w:color="9B57D3" w:themeColor="accent2"/>
          <w:insideH w:val="nil"/>
          <w:insideV w:val="single" w:sz="8" w:space="0" w:color="9B57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57D3" w:themeColor="accent2"/>
          <w:left w:val="single" w:sz="8" w:space="0" w:color="9B57D3" w:themeColor="accent2"/>
          <w:bottom w:val="single" w:sz="8" w:space="0" w:color="9B57D3" w:themeColor="accent2"/>
          <w:right w:val="single" w:sz="8" w:space="0" w:color="9B57D3" w:themeColor="accent2"/>
          <w:insideH w:val="nil"/>
          <w:insideV w:val="single" w:sz="8" w:space="0" w:color="9B57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tcPr>
    </w:tblStylePr>
    <w:tblStylePr w:type="band1Vert">
      <w:tblPr/>
      <w:tcPr>
        <w:tcBorders>
          <w:top w:val="single" w:sz="8" w:space="0" w:color="9B57D3" w:themeColor="accent2"/>
          <w:left w:val="single" w:sz="8" w:space="0" w:color="9B57D3" w:themeColor="accent2"/>
          <w:bottom w:val="single" w:sz="8" w:space="0" w:color="9B57D3" w:themeColor="accent2"/>
          <w:right w:val="single" w:sz="8" w:space="0" w:color="9B57D3" w:themeColor="accent2"/>
        </w:tcBorders>
        <w:shd w:val="clear" w:color="auto" w:fill="E6D5F4" w:themeFill="accent2" w:themeFillTint="3F"/>
      </w:tcPr>
    </w:tblStylePr>
    <w:tblStylePr w:type="band1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shd w:val="clear" w:color="auto" w:fill="E6D5F4" w:themeFill="accent2" w:themeFillTint="3F"/>
      </w:tcPr>
    </w:tblStylePr>
    <w:tblStylePr w:type="band2Horz">
      <w:tblPr/>
      <w:tcPr>
        <w:tcBorders>
          <w:top w:val="single" w:sz="8" w:space="0" w:color="9B57D3" w:themeColor="accent2"/>
          <w:left w:val="single" w:sz="8" w:space="0" w:color="9B57D3" w:themeColor="accent2"/>
          <w:bottom w:val="single" w:sz="8" w:space="0" w:color="9B57D3" w:themeColor="accent2"/>
          <w:right w:val="single" w:sz="8" w:space="0" w:color="9B57D3" w:themeColor="accent2"/>
          <w:insideV w:val="single" w:sz="8" w:space="0" w:color="9B57D3"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18" w:space="0" w:color="755DD9" w:themeColor="accent3"/>
          <w:right w:val="single" w:sz="8" w:space="0" w:color="755DD9" w:themeColor="accent3"/>
          <w:insideH w:val="nil"/>
          <w:insideV w:val="single" w:sz="8" w:space="0" w:color="755D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insideH w:val="nil"/>
          <w:insideV w:val="single" w:sz="8" w:space="0" w:color="755D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shd w:val="clear" w:color="auto" w:fill="DCD6F5" w:themeFill="accent3" w:themeFillTint="3F"/>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shd w:val="clear" w:color="auto" w:fill="DCD6F5" w:themeFill="accent3" w:themeFillTint="3F"/>
      </w:tcPr>
    </w:tblStylePr>
    <w:tblStylePr w:type="band2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insideV w:val="single" w:sz="8" w:space="0" w:color="755DD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18" w:space="0" w:color="665EB8" w:themeColor="accent4"/>
          <w:right w:val="single" w:sz="8" w:space="0" w:color="665EB8" w:themeColor="accent4"/>
          <w:insideH w:val="nil"/>
          <w:insideV w:val="single" w:sz="8" w:space="0" w:color="665EB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5EB8" w:themeColor="accent4"/>
          <w:left w:val="single" w:sz="8" w:space="0" w:color="665EB8" w:themeColor="accent4"/>
          <w:bottom w:val="single" w:sz="8" w:space="0" w:color="665EB8" w:themeColor="accent4"/>
          <w:right w:val="single" w:sz="8" w:space="0" w:color="665EB8" w:themeColor="accent4"/>
          <w:insideH w:val="nil"/>
          <w:insideV w:val="single" w:sz="8" w:space="0" w:color="665EB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tcPr>
    </w:tblStylePr>
    <w:tblStylePr w:type="band1Vert">
      <w:tblPr/>
      <w:tcPr>
        <w:tcBorders>
          <w:top w:val="single" w:sz="8" w:space="0" w:color="665EB8" w:themeColor="accent4"/>
          <w:left w:val="single" w:sz="8" w:space="0" w:color="665EB8" w:themeColor="accent4"/>
          <w:bottom w:val="single" w:sz="8" w:space="0" w:color="665EB8" w:themeColor="accent4"/>
          <w:right w:val="single" w:sz="8" w:space="0" w:color="665EB8" w:themeColor="accent4"/>
        </w:tcBorders>
        <w:shd w:val="clear" w:color="auto" w:fill="D9D7ED" w:themeFill="accent4" w:themeFillTint="3F"/>
      </w:tcPr>
    </w:tblStylePr>
    <w:tblStylePr w:type="band1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shd w:val="clear" w:color="auto" w:fill="D9D7ED" w:themeFill="accent4" w:themeFillTint="3F"/>
      </w:tcPr>
    </w:tblStylePr>
    <w:tblStylePr w:type="band2Horz">
      <w:tblPr/>
      <w:tcPr>
        <w:tcBorders>
          <w:top w:val="single" w:sz="8" w:space="0" w:color="665EB8" w:themeColor="accent4"/>
          <w:left w:val="single" w:sz="8" w:space="0" w:color="665EB8" w:themeColor="accent4"/>
          <w:bottom w:val="single" w:sz="8" w:space="0" w:color="665EB8" w:themeColor="accent4"/>
          <w:right w:val="single" w:sz="8" w:space="0" w:color="665EB8" w:themeColor="accent4"/>
          <w:insideV w:val="single" w:sz="8" w:space="0" w:color="665EB8"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18" w:space="0" w:color="5982DB" w:themeColor="accent6"/>
          <w:right w:val="single" w:sz="8" w:space="0" w:color="5982DB" w:themeColor="accent6"/>
          <w:insideH w:val="nil"/>
          <w:insideV w:val="single" w:sz="8" w:space="0" w:color="5982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82DB" w:themeColor="accent6"/>
          <w:left w:val="single" w:sz="8" w:space="0" w:color="5982DB" w:themeColor="accent6"/>
          <w:bottom w:val="single" w:sz="8" w:space="0" w:color="5982DB" w:themeColor="accent6"/>
          <w:right w:val="single" w:sz="8" w:space="0" w:color="5982DB" w:themeColor="accent6"/>
          <w:insideH w:val="nil"/>
          <w:insideV w:val="single" w:sz="8" w:space="0" w:color="5982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tcPr>
    </w:tblStylePr>
    <w:tblStylePr w:type="band1Vert">
      <w:tblPr/>
      <w:tcPr>
        <w:tcBorders>
          <w:top w:val="single" w:sz="8" w:space="0" w:color="5982DB" w:themeColor="accent6"/>
          <w:left w:val="single" w:sz="8" w:space="0" w:color="5982DB" w:themeColor="accent6"/>
          <w:bottom w:val="single" w:sz="8" w:space="0" w:color="5982DB" w:themeColor="accent6"/>
          <w:right w:val="single" w:sz="8" w:space="0" w:color="5982DB" w:themeColor="accent6"/>
        </w:tcBorders>
        <w:shd w:val="clear" w:color="auto" w:fill="D5DFF6" w:themeFill="accent6" w:themeFillTint="3F"/>
      </w:tcPr>
    </w:tblStylePr>
    <w:tblStylePr w:type="band1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shd w:val="clear" w:color="auto" w:fill="D5DFF6" w:themeFill="accent6" w:themeFillTint="3F"/>
      </w:tcPr>
    </w:tblStylePr>
    <w:tblStylePr w:type="band2Horz">
      <w:tblPr/>
      <w:tcPr>
        <w:tcBorders>
          <w:top w:val="single" w:sz="8" w:space="0" w:color="5982DB" w:themeColor="accent6"/>
          <w:left w:val="single" w:sz="8" w:space="0" w:color="5982DB" w:themeColor="accent6"/>
          <w:bottom w:val="single" w:sz="8" w:space="0" w:color="5982DB" w:themeColor="accent6"/>
          <w:right w:val="single" w:sz="8" w:space="0" w:color="5982DB" w:themeColor="accent6"/>
          <w:insideV w:val="single" w:sz="8" w:space="0" w:color="5982DB"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tblBorders>
    </w:tblPr>
    <w:tblStylePr w:type="firstRow">
      <w:pPr>
        <w:spacing w:before="0" w:after="0" w:line="240" w:lineRule="auto"/>
      </w:pPr>
      <w:rPr>
        <w:b/>
        <w:bCs/>
        <w:color w:val="FFFFFF" w:themeColor="background1"/>
      </w:rPr>
      <w:tblPr/>
      <w:tcPr>
        <w:tc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shd w:val="clear" w:color="auto" w:fill="92278F" w:themeFill="accent1"/>
      </w:tcPr>
    </w:tblStylePr>
    <w:tblStylePr w:type="lastRow">
      <w:pPr>
        <w:spacing w:before="0" w:after="0" w:line="240" w:lineRule="auto"/>
      </w:pPr>
      <w:rPr>
        <w:b/>
        <w:bCs/>
      </w:rPr>
      <w:tblPr/>
      <w:tcPr>
        <w:tcBorders>
          <w:top w:val="double" w:sz="6"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EBFEC" w:themeFill="accent1" w:themeFillTint="3F"/>
      </w:tcPr>
    </w:tblStylePr>
    <w:tblStylePr w:type="band1Horz">
      <w:tblPr/>
      <w:tcPr>
        <w:tcBorders>
          <w:insideH w:val="nil"/>
          <w:insideV w:val="nil"/>
        </w:tcBorders>
        <w:shd w:val="clear" w:color="auto" w:fill="EEB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tblBorders>
    </w:tblPr>
    <w:tblStylePr w:type="firstRow">
      <w:pPr>
        <w:spacing w:before="0" w:after="0" w:line="240" w:lineRule="auto"/>
      </w:pPr>
      <w:rPr>
        <w:b/>
        <w:bCs/>
        <w:color w:val="FFFFFF" w:themeColor="background1"/>
      </w:rPr>
      <w:tblPr/>
      <w:tcPr>
        <w:tc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shd w:val="clear" w:color="auto" w:fill="9B57D3" w:themeFill="accent2"/>
      </w:tcPr>
    </w:tblStylePr>
    <w:tblStylePr w:type="lastRow">
      <w:pPr>
        <w:spacing w:before="0" w:after="0" w:line="240" w:lineRule="auto"/>
      </w:pPr>
      <w:rPr>
        <w:b/>
        <w:bCs/>
      </w:rPr>
      <w:tblPr/>
      <w:tcPr>
        <w:tcBorders>
          <w:top w:val="double" w:sz="6"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6D5F4" w:themeFill="accent2" w:themeFillTint="3F"/>
      </w:tcPr>
    </w:tblStylePr>
    <w:tblStylePr w:type="band1Horz">
      <w:tblPr/>
      <w:tcPr>
        <w:tcBorders>
          <w:insideH w:val="nil"/>
          <w:insideV w:val="nil"/>
        </w:tcBorders>
        <w:shd w:val="clear" w:color="auto" w:fill="E6D5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tblBorders>
    </w:tblPr>
    <w:tblStylePr w:type="firstRow">
      <w:pPr>
        <w:spacing w:before="0" w:after="0" w:line="240" w:lineRule="auto"/>
      </w:pPr>
      <w:rPr>
        <w:b/>
        <w:bCs/>
        <w:color w:val="FFFFFF" w:themeColor="background1"/>
      </w:rPr>
      <w:tblPr/>
      <w:tcPr>
        <w:tc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shd w:val="clear" w:color="auto" w:fill="755DD9" w:themeFill="accent3"/>
      </w:tcPr>
    </w:tblStylePr>
    <w:tblStylePr w:type="lastRow">
      <w:pPr>
        <w:spacing w:before="0" w:after="0" w:line="240" w:lineRule="auto"/>
      </w:pPr>
      <w:rPr>
        <w:b/>
        <w:bCs/>
      </w:rPr>
      <w:tblPr/>
      <w:tcPr>
        <w:tcBorders>
          <w:top w:val="double" w:sz="6"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6F5" w:themeFill="accent3" w:themeFillTint="3F"/>
      </w:tcPr>
    </w:tblStylePr>
    <w:tblStylePr w:type="band1Horz">
      <w:tblPr/>
      <w:tcPr>
        <w:tcBorders>
          <w:insideH w:val="nil"/>
          <w:insideV w:val="nil"/>
        </w:tcBorders>
        <w:shd w:val="clear" w:color="auto" w:fill="DCD6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tblBorders>
    </w:tblPr>
    <w:tblStylePr w:type="firstRow">
      <w:pPr>
        <w:spacing w:before="0" w:after="0" w:line="240" w:lineRule="auto"/>
      </w:pPr>
      <w:rPr>
        <w:b/>
        <w:bCs/>
        <w:color w:val="FFFFFF" w:themeColor="background1"/>
      </w:rPr>
      <w:tblPr/>
      <w:tcPr>
        <w:tc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shd w:val="clear" w:color="auto" w:fill="665EB8" w:themeFill="accent4"/>
      </w:tcPr>
    </w:tblStylePr>
    <w:tblStylePr w:type="lastRow">
      <w:pPr>
        <w:spacing w:before="0" w:after="0" w:line="240" w:lineRule="auto"/>
      </w:pPr>
      <w:rPr>
        <w:b/>
        <w:bCs/>
      </w:rPr>
      <w:tblPr/>
      <w:tcPr>
        <w:tcBorders>
          <w:top w:val="double" w:sz="6"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D7ED" w:themeFill="accent4" w:themeFillTint="3F"/>
      </w:tcPr>
    </w:tblStylePr>
    <w:tblStylePr w:type="band1Horz">
      <w:tblPr/>
      <w:tcPr>
        <w:tcBorders>
          <w:insideH w:val="nil"/>
          <w:insideV w:val="nil"/>
        </w:tcBorders>
        <w:shd w:val="clear" w:color="auto" w:fill="D9D7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tblBorders>
    </w:tblPr>
    <w:tblStylePr w:type="firstRow">
      <w:pPr>
        <w:spacing w:before="0" w:after="0" w:line="240" w:lineRule="auto"/>
      </w:pPr>
      <w:rPr>
        <w:b/>
        <w:bCs/>
        <w:color w:val="FFFFFF" w:themeColor="background1"/>
      </w:rPr>
      <w:tblPr/>
      <w:tcPr>
        <w:tc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shd w:val="clear" w:color="auto" w:fill="45A5ED" w:themeFill="accent5"/>
      </w:tcPr>
    </w:tblStylePr>
    <w:tblStylePr w:type="lastRow">
      <w:pPr>
        <w:spacing w:before="0" w:after="0" w:line="240" w:lineRule="auto"/>
      </w:pPr>
      <w:rPr>
        <w:b/>
        <w:bCs/>
      </w:rPr>
      <w:tblPr/>
      <w:tcPr>
        <w:tcBorders>
          <w:top w:val="double" w:sz="6"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E8FA" w:themeFill="accent5" w:themeFillTint="3F"/>
      </w:tcPr>
    </w:tblStylePr>
    <w:tblStylePr w:type="band1Horz">
      <w:tblPr/>
      <w:tcPr>
        <w:tcBorders>
          <w:insideH w:val="nil"/>
          <w:insideV w:val="nil"/>
        </w:tcBorders>
        <w:shd w:val="clear" w:color="auto" w:fill="D0E8F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tblBorders>
    </w:tblPr>
    <w:tblStylePr w:type="firstRow">
      <w:pPr>
        <w:spacing w:before="0" w:after="0" w:line="240" w:lineRule="auto"/>
      </w:pPr>
      <w:rPr>
        <w:b/>
        <w:bCs/>
        <w:color w:val="FFFFFF" w:themeColor="background1"/>
      </w:rPr>
      <w:tblPr/>
      <w:tcPr>
        <w:tc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shd w:val="clear" w:color="auto" w:fill="5982DB" w:themeFill="accent6"/>
      </w:tcPr>
    </w:tblStylePr>
    <w:tblStylePr w:type="lastRow">
      <w:pPr>
        <w:spacing w:before="0" w:after="0" w:line="240" w:lineRule="auto"/>
      </w:pPr>
      <w:rPr>
        <w:b/>
        <w:bCs/>
      </w:rPr>
      <w:tblPr/>
      <w:tcPr>
        <w:tcBorders>
          <w:top w:val="double" w:sz="6"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DFF6" w:themeFill="accent6" w:themeFillTint="3F"/>
      </w:tcPr>
    </w:tblStylePr>
    <w:tblStylePr w:type="band1Horz">
      <w:tblPr/>
      <w:tcPr>
        <w:tcBorders>
          <w:insideH w:val="nil"/>
          <w:insideV w:val="nil"/>
        </w:tcBorders>
        <w:shd w:val="clear" w:color="auto" w:fill="D5DF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278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278F" w:themeFill="accent1"/>
      </w:tcPr>
    </w:tblStylePr>
    <w:tblStylePr w:type="lastCol">
      <w:rPr>
        <w:b/>
        <w:bCs/>
        <w:color w:val="FFFFFF" w:themeColor="background1"/>
      </w:rPr>
      <w:tblPr/>
      <w:tcPr>
        <w:tcBorders>
          <w:left w:val="nil"/>
          <w:right w:val="nil"/>
          <w:insideH w:val="nil"/>
          <w:insideV w:val="nil"/>
        </w:tcBorders>
        <w:shd w:val="clear" w:color="auto" w:fill="92278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57D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57D3" w:themeFill="accent2"/>
      </w:tcPr>
    </w:tblStylePr>
    <w:tblStylePr w:type="lastCol">
      <w:rPr>
        <w:b/>
        <w:bCs/>
        <w:color w:val="FFFFFF" w:themeColor="background1"/>
      </w:rPr>
      <w:tblPr/>
      <w:tcPr>
        <w:tcBorders>
          <w:left w:val="nil"/>
          <w:right w:val="nil"/>
          <w:insideH w:val="nil"/>
          <w:insideV w:val="nil"/>
        </w:tcBorders>
        <w:shd w:val="clear" w:color="auto" w:fill="9B57D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5D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5DD9" w:themeFill="accent3"/>
      </w:tcPr>
    </w:tblStylePr>
    <w:tblStylePr w:type="lastCol">
      <w:rPr>
        <w:b/>
        <w:bCs/>
        <w:color w:val="FFFFFF" w:themeColor="background1"/>
      </w:rPr>
      <w:tblPr/>
      <w:tcPr>
        <w:tcBorders>
          <w:left w:val="nil"/>
          <w:right w:val="nil"/>
          <w:insideH w:val="nil"/>
          <w:insideV w:val="nil"/>
        </w:tcBorders>
        <w:shd w:val="clear" w:color="auto" w:fill="755D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5EB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5EB8" w:themeFill="accent4"/>
      </w:tcPr>
    </w:tblStylePr>
    <w:tblStylePr w:type="lastCol">
      <w:rPr>
        <w:b/>
        <w:bCs/>
        <w:color w:val="FFFFFF" w:themeColor="background1"/>
      </w:rPr>
      <w:tblPr/>
      <w:tcPr>
        <w:tcBorders>
          <w:left w:val="nil"/>
          <w:right w:val="nil"/>
          <w:insideH w:val="nil"/>
          <w:insideV w:val="nil"/>
        </w:tcBorders>
        <w:shd w:val="clear" w:color="auto" w:fill="665EB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A5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A5ED" w:themeFill="accent5"/>
      </w:tcPr>
    </w:tblStylePr>
    <w:tblStylePr w:type="lastCol">
      <w:rPr>
        <w:b/>
        <w:bCs/>
        <w:color w:val="FFFFFF" w:themeColor="background1"/>
      </w:rPr>
      <w:tblPr/>
      <w:tcPr>
        <w:tcBorders>
          <w:left w:val="nil"/>
          <w:right w:val="nil"/>
          <w:insideH w:val="nil"/>
          <w:insideV w:val="nil"/>
        </w:tcBorders>
        <w:shd w:val="clear" w:color="auto" w:fill="45A5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82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82DB" w:themeFill="accent6"/>
      </w:tcPr>
    </w:tblStylePr>
    <w:tblStylePr w:type="lastCol">
      <w:rPr>
        <w:b/>
        <w:bCs/>
        <w:color w:val="FFFFFF" w:themeColor="background1"/>
      </w:rPr>
      <w:tblPr/>
      <w:tcPr>
        <w:tcBorders>
          <w:left w:val="nil"/>
          <w:right w:val="nil"/>
          <w:insideH w:val="nil"/>
          <w:insideV w:val="nil"/>
        </w:tcBorders>
        <w:shd w:val="clear" w:color="auto" w:fill="5982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2E6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9B57D3" w:themeColor="accent2"/>
        <w:bottom w:val="single" w:sz="8" w:space="0" w:color="9B57D3" w:themeColor="accent2"/>
      </w:tblBorders>
    </w:tblPr>
    <w:tblStylePr w:type="firstRow">
      <w:rPr>
        <w:rFonts w:asciiTheme="majorHAnsi" w:eastAsiaTheme="majorEastAsia" w:hAnsiTheme="majorHAnsi" w:cstheme="majorBidi"/>
      </w:rPr>
      <w:tblPr/>
      <w:tcPr>
        <w:tcBorders>
          <w:top w:val="nil"/>
          <w:bottom w:val="single" w:sz="8" w:space="0" w:color="9B57D3" w:themeColor="accent2"/>
        </w:tcBorders>
      </w:tcPr>
    </w:tblStylePr>
    <w:tblStylePr w:type="lastRow">
      <w:rPr>
        <w:b/>
        <w:bCs/>
        <w:color w:val="632E62" w:themeColor="text2"/>
      </w:rPr>
      <w:tblPr/>
      <w:tcPr>
        <w:tcBorders>
          <w:top w:val="single" w:sz="8" w:space="0" w:color="9B57D3" w:themeColor="accent2"/>
          <w:bottom w:val="single" w:sz="8" w:space="0" w:color="9B57D3" w:themeColor="accent2"/>
        </w:tcBorders>
      </w:tcPr>
    </w:tblStylePr>
    <w:tblStylePr w:type="firstCol">
      <w:rPr>
        <w:b/>
        <w:bCs/>
      </w:rPr>
    </w:tblStylePr>
    <w:tblStylePr w:type="lastCol">
      <w:rPr>
        <w:b/>
        <w:bCs/>
      </w:rPr>
      <w:tblPr/>
      <w:tcPr>
        <w:tcBorders>
          <w:top w:val="single" w:sz="8" w:space="0" w:color="9B57D3" w:themeColor="accent2"/>
          <w:bottom w:val="single" w:sz="8" w:space="0" w:color="9B57D3" w:themeColor="accent2"/>
        </w:tcBorders>
      </w:tcPr>
    </w:tblStylePr>
    <w:tblStylePr w:type="band1Vert">
      <w:tblPr/>
      <w:tcPr>
        <w:shd w:val="clear" w:color="auto" w:fill="E6D5F4" w:themeFill="accent2" w:themeFillTint="3F"/>
      </w:tcPr>
    </w:tblStylePr>
    <w:tblStylePr w:type="band1Horz">
      <w:tblPr/>
      <w:tcPr>
        <w:shd w:val="clear" w:color="auto" w:fill="E6D5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5DD9" w:themeColor="accent3"/>
        <w:bottom w:val="single" w:sz="8" w:space="0" w:color="755DD9" w:themeColor="accent3"/>
      </w:tblBorders>
    </w:tblPr>
    <w:tblStylePr w:type="firstRow">
      <w:rPr>
        <w:rFonts w:asciiTheme="majorHAnsi" w:eastAsiaTheme="majorEastAsia" w:hAnsiTheme="majorHAnsi" w:cstheme="majorBidi"/>
      </w:rPr>
      <w:tblPr/>
      <w:tcPr>
        <w:tcBorders>
          <w:top w:val="nil"/>
          <w:bottom w:val="single" w:sz="8" w:space="0" w:color="755DD9" w:themeColor="accent3"/>
        </w:tcBorders>
      </w:tcPr>
    </w:tblStylePr>
    <w:tblStylePr w:type="lastRow">
      <w:rPr>
        <w:b/>
        <w:bCs/>
        <w:color w:val="632E62" w:themeColor="text2"/>
      </w:rPr>
      <w:tblPr/>
      <w:tcPr>
        <w:tcBorders>
          <w:top w:val="single" w:sz="8" w:space="0" w:color="755DD9" w:themeColor="accent3"/>
          <w:bottom w:val="single" w:sz="8" w:space="0" w:color="755DD9" w:themeColor="accent3"/>
        </w:tcBorders>
      </w:tcPr>
    </w:tblStylePr>
    <w:tblStylePr w:type="firstCol">
      <w:rPr>
        <w:b/>
        <w:bCs/>
      </w:rPr>
    </w:tblStylePr>
    <w:tblStylePr w:type="lastCol">
      <w:rPr>
        <w:b/>
        <w:bCs/>
      </w:rPr>
      <w:tblPr/>
      <w:tcPr>
        <w:tcBorders>
          <w:top w:val="single" w:sz="8" w:space="0" w:color="755DD9" w:themeColor="accent3"/>
          <w:bottom w:val="single" w:sz="8" w:space="0" w:color="755DD9" w:themeColor="accent3"/>
        </w:tcBorders>
      </w:tcPr>
    </w:tblStylePr>
    <w:tblStylePr w:type="band1Vert">
      <w:tblPr/>
      <w:tcPr>
        <w:shd w:val="clear" w:color="auto" w:fill="DCD6F5" w:themeFill="accent3" w:themeFillTint="3F"/>
      </w:tcPr>
    </w:tblStylePr>
    <w:tblStylePr w:type="band1Horz">
      <w:tblPr/>
      <w:tcPr>
        <w:shd w:val="clear" w:color="auto" w:fill="DCD6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65EB8" w:themeColor="accent4"/>
        <w:bottom w:val="single" w:sz="8" w:space="0" w:color="665EB8" w:themeColor="accent4"/>
      </w:tblBorders>
    </w:tblPr>
    <w:tblStylePr w:type="firstRow">
      <w:rPr>
        <w:rFonts w:asciiTheme="majorHAnsi" w:eastAsiaTheme="majorEastAsia" w:hAnsiTheme="majorHAnsi" w:cstheme="majorBidi"/>
      </w:rPr>
      <w:tblPr/>
      <w:tcPr>
        <w:tcBorders>
          <w:top w:val="nil"/>
          <w:bottom w:val="single" w:sz="8" w:space="0" w:color="665EB8" w:themeColor="accent4"/>
        </w:tcBorders>
      </w:tcPr>
    </w:tblStylePr>
    <w:tblStylePr w:type="lastRow">
      <w:rPr>
        <w:b/>
        <w:bCs/>
        <w:color w:val="632E62" w:themeColor="text2"/>
      </w:rPr>
      <w:tblPr/>
      <w:tcPr>
        <w:tcBorders>
          <w:top w:val="single" w:sz="8" w:space="0" w:color="665EB8" w:themeColor="accent4"/>
          <w:bottom w:val="single" w:sz="8" w:space="0" w:color="665EB8" w:themeColor="accent4"/>
        </w:tcBorders>
      </w:tcPr>
    </w:tblStylePr>
    <w:tblStylePr w:type="firstCol">
      <w:rPr>
        <w:b/>
        <w:bCs/>
      </w:rPr>
    </w:tblStylePr>
    <w:tblStylePr w:type="lastCol">
      <w:rPr>
        <w:b/>
        <w:bCs/>
      </w:rPr>
      <w:tblPr/>
      <w:tcPr>
        <w:tcBorders>
          <w:top w:val="single" w:sz="8" w:space="0" w:color="665EB8" w:themeColor="accent4"/>
          <w:bottom w:val="single" w:sz="8" w:space="0" w:color="665EB8" w:themeColor="accent4"/>
        </w:tcBorders>
      </w:tcPr>
    </w:tblStylePr>
    <w:tblStylePr w:type="band1Vert">
      <w:tblPr/>
      <w:tcPr>
        <w:shd w:val="clear" w:color="auto" w:fill="D9D7ED" w:themeFill="accent4" w:themeFillTint="3F"/>
      </w:tcPr>
    </w:tblStylePr>
    <w:tblStylePr w:type="band1Horz">
      <w:tblPr/>
      <w:tcPr>
        <w:shd w:val="clear" w:color="auto" w:fill="D9D7ED"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5A5ED" w:themeColor="accent5"/>
        <w:bottom w:val="single" w:sz="8" w:space="0" w:color="45A5ED" w:themeColor="accent5"/>
      </w:tblBorders>
    </w:tblPr>
    <w:tblStylePr w:type="firstRow">
      <w:rPr>
        <w:rFonts w:asciiTheme="majorHAnsi" w:eastAsiaTheme="majorEastAsia" w:hAnsiTheme="majorHAnsi" w:cstheme="majorBidi"/>
      </w:rPr>
      <w:tblPr/>
      <w:tcPr>
        <w:tcBorders>
          <w:top w:val="nil"/>
          <w:bottom w:val="single" w:sz="8" w:space="0" w:color="45A5ED" w:themeColor="accent5"/>
        </w:tcBorders>
      </w:tcPr>
    </w:tblStylePr>
    <w:tblStylePr w:type="lastRow">
      <w:rPr>
        <w:b/>
        <w:bCs/>
        <w:color w:val="632E62" w:themeColor="text2"/>
      </w:rPr>
      <w:tblPr/>
      <w:tcPr>
        <w:tcBorders>
          <w:top w:val="single" w:sz="8" w:space="0" w:color="45A5ED" w:themeColor="accent5"/>
          <w:bottom w:val="single" w:sz="8" w:space="0" w:color="45A5ED" w:themeColor="accent5"/>
        </w:tcBorders>
      </w:tcPr>
    </w:tblStylePr>
    <w:tblStylePr w:type="firstCol">
      <w:rPr>
        <w:b/>
        <w:bCs/>
      </w:rPr>
    </w:tblStylePr>
    <w:tblStylePr w:type="lastCol">
      <w:rPr>
        <w:b/>
        <w:bCs/>
      </w:rPr>
      <w:tblPr/>
      <w:tcPr>
        <w:tcBorders>
          <w:top w:val="single" w:sz="8" w:space="0" w:color="45A5ED" w:themeColor="accent5"/>
          <w:bottom w:val="single" w:sz="8" w:space="0" w:color="45A5ED" w:themeColor="accent5"/>
        </w:tcBorders>
      </w:tcPr>
    </w:tblStylePr>
    <w:tblStylePr w:type="band1Vert">
      <w:tblPr/>
      <w:tcPr>
        <w:shd w:val="clear" w:color="auto" w:fill="D0E8FA" w:themeFill="accent5" w:themeFillTint="3F"/>
      </w:tcPr>
    </w:tblStylePr>
    <w:tblStylePr w:type="band1Horz">
      <w:tblPr/>
      <w:tcPr>
        <w:shd w:val="clear" w:color="auto" w:fill="D0E8FA"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982DB" w:themeColor="accent6"/>
        <w:bottom w:val="single" w:sz="8" w:space="0" w:color="5982DB" w:themeColor="accent6"/>
      </w:tblBorders>
    </w:tblPr>
    <w:tblStylePr w:type="firstRow">
      <w:rPr>
        <w:rFonts w:asciiTheme="majorHAnsi" w:eastAsiaTheme="majorEastAsia" w:hAnsiTheme="majorHAnsi" w:cstheme="majorBidi"/>
      </w:rPr>
      <w:tblPr/>
      <w:tcPr>
        <w:tcBorders>
          <w:top w:val="nil"/>
          <w:bottom w:val="single" w:sz="8" w:space="0" w:color="5982DB" w:themeColor="accent6"/>
        </w:tcBorders>
      </w:tcPr>
    </w:tblStylePr>
    <w:tblStylePr w:type="lastRow">
      <w:rPr>
        <w:b/>
        <w:bCs/>
        <w:color w:val="632E62" w:themeColor="text2"/>
      </w:rPr>
      <w:tblPr/>
      <w:tcPr>
        <w:tcBorders>
          <w:top w:val="single" w:sz="8" w:space="0" w:color="5982DB" w:themeColor="accent6"/>
          <w:bottom w:val="single" w:sz="8" w:space="0" w:color="5982DB" w:themeColor="accent6"/>
        </w:tcBorders>
      </w:tcPr>
    </w:tblStylePr>
    <w:tblStylePr w:type="firstCol">
      <w:rPr>
        <w:b/>
        <w:bCs/>
      </w:rPr>
    </w:tblStylePr>
    <w:tblStylePr w:type="lastCol">
      <w:rPr>
        <w:b/>
        <w:bCs/>
      </w:rPr>
      <w:tblPr/>
      <w:tcPr>
        <w:tcBorders>
          <w:top w:val="single" w:sz="8" w:space="0" w:color="5982DB" w:themeColor="accent6"/>
          <w:bottom w:val="single" w:sz="8" w:space="0" w:color="5982DB" w:themeColor="accent6"/>
        </w:tcBorders>
      </w:tcPr>
    </w:tblStylePr>
    <w:tblStylePr w:type="band1Vert">
      <w:tblPr/>
      <w:tcPr>
        <w:shd w:val="clear" w:color="auto" w:fill="D5DFF6" w:themeFill="accent6" w:themeFillTint="3F"/>
      </w:tcPr>
    </w:tblStylePr>
    <w:tblStylePr w:type="band1Horz">
      <w:tblPr/>
      <w:tcPr>
        <w:shd w:val="clear" w:color="auto" w:fill="D5DFF6"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rPr>
        <w:sz w:val="24"/>
        <w:szCs w:val="24"/>
      </w:rPr>
      <w:tblPr/>
      <w:tcPr>
        <w:tcBorders>
          <w:top w:val="nil"/>
          <w:left w:val="nil"/>
          <w:bottom w:val="single" w:sz="24" w:space="0" w:color="92278F" w:themeColor="accent1"/>
          <w:right w:val="nil"/>
          <w:insideH w:val="nil"/>
          <w:insideV w:val="nil"/>
        </w:tcBorders>
        <w:shd w:val="clear" w:color="auto" w:fill="FFFFFF" w:themeFill="background1"/>
      </w:tcPr>
    </w:tblStylePr>
    <w:tblStylePr w:type="lastRow">
      <w:tblPr/>
      <w:tcPr>
        <w:tcBorders>
          <w:top w:val="single" w:sz="8" w:space="0" w:color="92278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278F" w:themeColor="accent1"/>
          <w:insideH w:val="nil"/>
          <w:insideV w:val="nil"/>
        </w:tcBorders>
        <w:shd w:val="clear" w:color="auto" w:fill="FFFFFF" w:themeFill="background1"/>
      </w:tcPr>
    </w:tblStylePr>
    <w:tblStylePr w:type="lastCol">
      <w:tblPr/>
      <w:tcPr>
        <w:tcBorders>
          <w:top w:val="nil"/>
          <w:left w:val="single" w:sz="8" w:space="0" w:color="92278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BFEC" w:themeFill="accent1" w:themeFillTint="3F"/>
      </w:tcPr>
    </w:tblStylePr>
    <w:tblStylePr w:type="band1Horz">
      <w:tblPr/>
      <w:tcPr>
        <w:tcBorders>
          <w:top w:val="nil"/>
          <w:bottom w:val="nil"/>
          <w:insideH w:val="nil"/>
          <w:insideV w:val="nil"/>
        </w:tcBorders>
        <w:shd w:val="clear" w:color="auto" w:fill="EEB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tblBorders>
    </w:tblPr>
    <w:tblStylePr w:type="firstRow">
      <w:rPr>
        <w:sz w:val="24"/>
        <w:szCs w:val="24"/>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tblPr/>
      <w:tcPr>
        <w:tcBorders>
          <w:top w:val="single" w:sz="8" w:space="0" w:color="9B57D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57D3" w:themeColor="accent2"/>
          <w:insideH w:val="nil"/>
          <w:insideV w:val="nil"/>
        </w:tcBorders>
        <w:shd w:val="clear" w:color="auto" w:fill="FFFFFF" w:themeFill="background1"/>
      </w:tcPr>
    </w:tblStylePr>
    <w:tblStylePr w:type="lastCol">
      <w:tblPr/>
      <w:tcPr>
        <w:tcBorders>
          <w:top w:val="nil"/>
          <w:left w:val="single" w:sz="8" w:space="0" w:color="9B57D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5F4" w:themeFill="accent2" w:themeFillTint="3F"/>
      </w:tcPr>
    </w:tblStylePr>
    <w:tblStylePr w:type="band1Horz">
      <w:tblPr/>
      <w:tcPr>
        <w:tcBorders>
          <w:top w:val="nil"/>
          <w:bottom w:val="nil"/>
          <w:insideH w:val="nil"/>
          <w:insideV w:val="nil"/>
        </w:tcBorders>
        <w:shd w:val="clear" w:color="auto" w:fill="E6D5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rPr>
        <w:sz w:val="24"/>
        <w:szCs w:val="24"/>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tblPr/>
      <w:tcPr>
        <w:tcBorders>
          <w:top w:val="single" w:sz="8" w:space="0" w:color="755D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5DD9" w:themeColor="accent3"/>
          <w:insideH w:val="nil"/>
          <w:insideV w:val="nil"/>
        </w:tcBorders>
        <w:shd w:val="clear" w:color="auto" w:fill="FFFFFF" w:themeFill="background1"/>
      </w:tcPr>
    </w:tblStylePr>
    <w:tblStylePr w:type="lastCol">
      <w:tblPr/>
      <w:tcPr>
        <w:tcBorders>
          <w:top w:val="nil"/>
          <w:left w:val="single" w:sz="8" w:space="0" w:color="755D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6F5" w:themeFill="accent3" w:themeFillTint="3F"/>
      </w:tcPr>
    </w:tblStylePr>
    <w:tblStylePr w:type="band1Horz">
      <w:tblPr/>
      <w:tcPr>
        <w:tcBorders>
          <w:top w:val="nil"/>
          <w:bottom w:val="nil"/>
          <w:insideH w:val="nil"/>
          <w:insideV w:val="nil"/>
        </w:tcBorders>
        <w:shd w:val="clear" w:color="auto" w:fill="DCD6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tblBorders>
    </w:tblPr>
    <w:tblStylePr w:type="firstRow">
      <w:rPr>
        <w:sz w:val="24"/>
        <w:szCs w:val="24"/>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tblPr/>
      <w:tcPr>
        <w:tcBorders>
          <w:top w:val="single" w:sz="8" w:space="0" w:color="665EB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5EB8" w:themeColor="accent4"/>
          <w:insideH w:val="nil"/>
          <w:insideV w:val="nil"/>
        </w:tcBorders>
        <w:shd w:val="clear" w:color="auto" w:fill="FFFFFF" w:themeFill="background1"/>
      </w:tcPr>
    </w:tblStylePr>
    <w:tblStylePr w:type="lastCol">
      <w:tblPr/>
      <w:tcPr>
        <w:tcBorders>
          <w:top w:val="nil"/>
          <w:left w:val="single" w:sz="8" w:space="0" w:color="665EB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7ED" w:themeFill="accent4" w:themeFillTint="3F"/>
      </w:tcPr>
    </w:tblStylePr>
    <w:tblStylePr w:type="band1Horz">
      <w:tblPr/>
      <w:tcPr>
        <w:tcBorders>
          <w:top w:val="nil"/>
          <w:bottom w:val="nil"/>
          <w:insideH w:val="nil"/>
          <w:insideV w:val="nil"/>
        </w:tcBorders>
        <w:shd w:val="clear" w:color="auto" w:fill="D9D7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tblBorders>
    </w:tblPr>
    <w:tblStylePr w:type="firstRow">
      <w:rPr>
        <w:sz w:val="24"/>
        <w:szCs w:val="24"/>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tblPr/>
      <w:tcPr>
        <w:tcBorders>
          <w:top w:val="single" w:sz="8" w:space="0" w:color="45A5E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A5ED" w:themeColor="accent5"/>
          <w:insideH w:val="nil"/>
          <w:insideV w:val="nil"/>
        </w:tcBorders>
        <w:shd w:val="clear" w:color="auto" w:fill="FFFFFF" w:themeFill="background1"/>
      </w:tcPr>
    </w:tblStylePr>
    <w:tblStylePr w:type="lastCol">
      <w:tblPr/>
      <w:tcPr>
        <w:tcBorders>
          <w:top w:val="nil"/>
          <w:left w:val="single" w:sz="8" w:space="0" w:color="45A5E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8FA" w:themeFill="accent5" w:themeFillTint="3F"/>
      </w:tcPr>
    </w:tblStylePr>
    <w:tblStylePr w:type="band1Horz">
      <w:tblPr/>
      <w:tcPr>
        <w:tcBorders>
          <w:top w:val="nil"/>
          <w:bottom w:val="nil"/>
          <w:insideH w:val="nil"/>
          <w:insideV w:val="nil"/>
        </w:tcBorders>
        <w:shd w:val="clear" w:color="auto" w:fill="D0E8F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tblBorders>
    </w:tblPr>
    <w:tblStylePr w:type="firstRow">
      <w:rPr>
        <w:sz w:val="24"/>
        <w:szCs w:val="24"/>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tblPr/>
      <w:tcPr>
        <w:tcBorders>
          <w:top w:val="single" w:sz="8" w:space="0" w:color="5982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82DB" w:themeColor="accent6"/>
          <w:insideH w:val="nil"/>
          <w:insideV w:val="nil"/>
        </w:tcBorders>
        <w:shd w:val="clear" w:color="auto" w:fill="FFFFFF" w:themeFill="background1"/>
      </w:tcPr>
    </w:tblStylePr>
    <w:tblStylePr w:type="lastCol">
      <w:tblPr/>
      <w:tcPr>
        <w:tcBorders>
          <w:top w:val="nil"/>
          <w:left w:val="single" w:sz="8" w:space="0" w:color="5982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FF6" w:themeFill="accent6" w:themeFillTint="3F"/>
      </w:tcPr>
    </w:tblStylePr>
    <w:tblStylePr w:type="band1Horz">
      <w:tblPr/>
      <w:tcPr>
        <w:tcBorders>
          <w:top w:val="nil"/>
          <w:bottom w:val="nil"/>
          <w:insideH w:val="nil"/>
          <w:insideV w:val="nil"/>
        </w:tcBorders>
        <w:shd w:val="clear" w:color="auto" w:fill="D5DF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B3EC7" w:themeColor="accent1" w:themeTint="BF"/>
        <w:left w:val="single" w:sz="8" w:space="0" w:color="CB3EC7" w:themeColor="accent1" w:themeTint="BF"/>
        <w:bottom w:val="single" w:sz="8" w:space="0" w:color="CB3EC7" w:themeColor="accent1" w:themeTint="BF"/>
        <w:right w:val="single" w:sz="8" w:space="0" w:color="CB3EC7" w:themeColor="accent1" w:themeTint="BF"/>
        <w:insideH w:val="single" w:sz="8" w:space="0" w:color="CB3EC7" w:themeColor="accent1" w:themeTint="BF"/>
        <w:insideV w:val="single" w:sz="8" w:space="0" w:color="CB3EC7" w:themeColor="accent1" w:themeTint="BF"/>
      </w:tblBorders>
    </w:tblPr>
    <w:tcPr>
      <w:shd w:val="clear" w:color="auto" w:fill="EEBFEC" w:themeFill="accent1" w:themeFillTint="3F"/>
    </w:tcPr>
    <w:tblStylePr w:type="firstRow">
      <w:rPr>
        <w:b/>
        <w:bCs/>
      </w:rPr>
    </w:tblStylePr>
    <w:tblStylePr w:type="lastRow">
      <w:rPr>
        <w:b/>
        <w:bCs/>
      </w:rPr>
      <w:tblPr/>
      <w:tcPr>
        <w:tcBorders>
          <w:top w:val="single" w:sz="18" w:space="0" w:color="CB3EC7" w:themeColor="accent1" w:themeTint="BF"/>
        </w:tcBorders>
      </w:tcPr>
    </w:tblStylePr>
    <w:tblStylePr w:type="firstCol">
      <w:rPr>
        <w:b/>
        <w:bCs/>
      </w:rPr>
    </w:tblStylePr>
    <w:tblStylePr w:type="lastCol">
      <w:rPr>
        <w:b/>
        <w:bCs/>
      </w:r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B381DE" w:themeColor="accent2" w:themeTint="BF"/>
        <w:left w:val="single" w:sz="8" w:space="0" w:color="B381DE" w:themeColor="accent2" w:themeTint="BF"/>
        <w:bottom w:val="single" w:sz="8" w:space="0" w:color="B381DE" w:themeColor="accent2" w:themeTint="BF"/>
        <w:right w:val="single" w:sz="8" w:space="0" w:color="B381DE" w:themeColor="accent2" w:themeTint="BF"/>
        <w:insideH w:val="single" w:sz="8" w:space="0" w:color="B381DE" w:themeColor="accent2" w:themeTint="BF"/>
        <w:insideV w:val="single" w:sz="8" w:space="0" w:color="B381DE" w:themeColor="accent2" w:themeTint="BF"/>
      </w:tblBorders>
    </w:tblPr>
    <w:tcPr>
      <w:shd w:val="clear" w:color="auto" w:fill="E6D5F4" w:themeFill="accent2" w:themeFillTint="3F"/>
    </w:tcPr>
    <w:tblStylePr w:type="firstRow">
      <w:rPr>
        <w:b/>
        <w:bCs/>
      </w:rPr>
    </w:tblStylePr>
    <w:tblStylePr w:type="lastRow">
      <w:rPr>
        <w:b/>
        <w:bCs/>
      </w:rPr>
      <w:tblPr/>
      <w:tcPr>
        <w:tcBorders>
          <w:top w:val="single" w:sz="18" w:space="0" w:color="B381DE" w:themeColor="accent2" w:themeTint="BF"/>
        </w:tcBorders>
      </w:tcPr>
    </w:tblStylePr>
    <w:tblStylePr w:type="firstCol">
      <w:rPr>
        <w:b/>
        <w:bCs/>
      </w:rPr>
    </w:tblStylePr>
    <w:tblStylePr w:type="lastCol">
      <w:rPr>
        <w:b/>
        <w:bCs/>
      </w:r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85E2" w:themeColor="accent3" w:themeTint="BF"/>
        <w:left w:val="single" w:sz="8" w:space="0" w:color="9785E2" w:themeColor="accent3" w:themeTint="BF"/>
        <w:bottom w:val="single" w:sz="8" w:space="0" w:color="9785E2" w:themeColor="accent3" w:themeTint="BF"/>
        <w:right w:val="single" w:sz="8" w:space="0" w:color="9785E2" w:themeColor="accent3" w:themeTint="BF"/>
        <w:insideH w:val="single" w:sz="8" w:space="0" w:color="9785E2" w:themeColor="accent3" w:themeTint="BF"/>
        <w:insideV w:val="single" w:sz="8" w:space="0" w:color="9785E2" w:themeColor="accent3" w:themeTint="BF"/>
      </w:tblBorders>
    </w:tblPr>
    <w:tcPr>
      <w:shd w:val="clear" w:color="auto" w:fill="DCD6F5" w:themeFill="accent3" w:themeFillTint="3F"/>
    </w:tcPr>
    <w:tblStylePr w:type="firstRow">
      <w:rPr>
        <w:b/>
        <w:bCs/>
      </w:rPr>
    </w:tblStylePr>
    <w:tblStylePr w:type="lastRow">
      <w:rPr>
        <w:b/>
        <w:bCs/>
      </w:rPr>
      <w:tblPr/>
      <w:tcPr>
        <w:tcBorders>
          <w:top w:val="single" w:sz="18" w:space="0" w:color="9785E2" w:themeColor="accent3" w:themeTint="BF"/>
        </w:tcBorders>
      </w:tcPr>
    </w:tblStylePr>
    <w:tblStylePr w:type="firstCol">
      <w:rPr>
        <w:b/>
        <w:bCs/>
      </w:rPr>
    </w:tblStylePr>
    <w:tblStylePr w:type="lastCol">
      <w:rPr>
        <w:b/>
        <w:bCs/>
      </w:r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8C86C9" w:themeColor="accent4" w:themeTint="BF"/>
        <w:left w:val="single" w:sz="8" w:space="0" w:color="8C86C9" w:themeColor="accent4" w:themeTint="BF"/>
        <w:bottom w:val="single" w:sz="8" w:space="0" w:color="8C86C9" w:themeColor="accent4" w:themeTint="BF"/>
        <w:right w:val="single" w:sz="8" w:space="0" w:color="8C86C9" w:themeColor="accent4" w:themeTint="BF"/>
        <w:insideH w:val="single" w:sz="8" w:space="0" w:color="8C86C9" w:themeColor="accent4" w:themeTint="BF"/>
        <w:insideV w:val="single" w:sz="8" w:space="0" w:color="8C86C9" w:themeColor="accent4" w:themeTint="BF"/>
      </w:tblBorders>
    </w:tblPr>
    <w:tcPr>
      <w:shd w:val="clear" w:color="auto" w:fill="D9D7ED" w:themeFill="accent4" w:themeFillTint="3F"/>
    </w:tcPr>
    <w:tblStylePr w:type="firstRow">
      <w:rPr>
        <w:b/>
        <w:bCs/>
      </w:rPr>
    </w:tblStylePr>
    <w:tblStylePr w:type="lastRow">
      <w:rPr>
        <w:b/>
        <w:bCs/>
      </w:rPr>
      <w:tblPr/>
      <w:tcPr>
        <w:tcBorders>
          <w:top w:val="single" w:sz="18" w:space="0" w:color="8C86C9" w:themeColor="accent4" w:themeTint="BF"/>
        </w:tcBorders>
      </w:tcPr>
    </w:tblStylePr>
    <w:tblStylePr w:type="firstCol">
      <w:rPr>
        <w:b/>
        <w:bCs/>
      </w:rPr>
    </w:tblStylePr>
    <w:tblStylePr w:type="lastCol">
      <w:rPr>
        <w:b/>
        <w:bCs/>
      </w:r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3BBF1" w:themeColor="accent5" w:themeTint="BF"/>
        <w:left w:val="single" w:sz="8" w:space="0" w:color="73BBF1" w:themeColor="accent5" w:themeTint="BF"/>
        <w:bottom w:val="single" w:sz="8" w:space="0" w:color="73BBF1" w:themeColor="accent5" w:themeTint="BF"/>
        <w:right w:val="single" w:sz="8" w:space="0" w:color="73BBF1" w:themeColor="accent5" w:themeTint="BF"/>
        <w:insideH w:val="single" w:sz="8" w:space="0" w:color="73BBF1" w:themeColor="accent5" w:themeTint="BF"/>
        <w:insideV w:val="single" w:sz="8" w:space="0" w:color="73BBF1" w:themeColor="accent5" w:themeTint="BF"/>
      </w:tblBorders>
    </w:tblPr>
    <w:tcPr>
      <w:shd w:val="clear" w:color="auto" w:fill="D0E8FA" w:themeFill="accent5" w:themeFillTint="3F"/>
    </w:tcPr>
    <w:tblStylePr w:type="firstRow">
      <w:rPr>
        <w:b/>
        <w:bCs/>
      </w:rPr>
    </w:tblStylePr>
    <w:tblStylePr w:type="lastRow">
      <w:rPr>
        <w:b/>
        <w:bCs/>
      </w:rPr>
      <w:tblPr/>
      <w:tcPr>
        <w:tcBorders>
          <w:top w:val="single" w:sz="18" w:space="0" w:color="73BBF1" w:themeColor="accent5" w:themeTint="BF"/>
        </w:tcBorders>
      </w:tcPr>
    </w:tblStylePr>
    <w:tblStylePr w:type="firstCol">
      <w:rPr>
        <w:b/>
        <w:bCs/>
      </w:rPr>
    </w:tblStylePr>
    <w:tblStylePr w:type="lastCol">
      <w:rPr>
        <w:b/>
        <w:bCs/>
      </w:r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2A1E4" w:themeColor="accent6" w:themeTint="BF"/>
        <w:left w:val="single" w:sz="8" w:space="0" w:color="82A1E4" w:themeColor="accent6" w:themeTint="BF"/>
        <w:bottom w:val="single" w:sz="8" w:space="0" w:color="82A1E4" w:themeColor="accent6" w:themeTint="BF"/>
        <w:right w:val="single" w:sz="8" w:space="0" w:color="82A1E4" w:themeColor="accent6" w:themeTint="BF"/>
        <w:insideH w:val="single" w:sz="8" w:space="0" w:color="82A1E4" w:themeColor="accent6" w:themeTint="BF"/>
        <w:insideV w:val="single" w:sz="8" w:space="0" w:color="82A1E4" w:themeColor="accent6" w:themeTint="BF"/>
      </w:tblBorders>
    </w:tblPr>
    <w:tcPr>
      <w:shd w:val="clear" w:color="auto" w:fill="D5DFF6" w:themeFill="accent6" w:themeFillTint="3F"/>
    </w:tcPr>
    <w:tblStylePr w:type="firstRow">
      <w:rPr>
        <w:b/>
        <w:bCs/>
      </w:rPr>
    </w:tblStylePr>
    <w:tblStylePr w:type="lastRow">
      <w:rPr>
        <w:b/>
        <w:bCs/>
      </w:rPr>
      <w:tblPr/>
      <w:tcPr>
        <w:tcBorders>
          <w:top w:val="single" w:sz="18" w:space="0" w:color="82A1E4" w:themeColor="accent6" w:themeTint="BF"/>
        </w:tcBorders>
      </w:tcPr>
    </w:tblStylePr>
    <w:tblStylePr w:type="firstCol">
      <w:rPr>
        <w:b/>
        <w:bCs/>
      </w:rPr>
    </w:tblStylePr>
    <w:tblStylePr w:type="lastCol">
      <w:rPr>
        <w:b/>
        <w:bCs/>
      </w:r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EEBFEC" w:themeFill="accent1" w:themeFillTint="3F"/>
    </w:tcPr>
    <w:tblStylePr w:type="firstRow">
      <w:rPr>
        <w:b/>
        <w:bCs/>
        <w:color w:val="000000" w:themeColor="text1"/>
      </w:rPr>
      <w:tblPr/>
      <w:tcPr>
        <w:shd w:val="clear" w:color="auto" w:fill="F8E5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CBF0" w:themeFill="accent1" w:themeFillTint="33"/>
      </w:tcPr>
    </w:tblStylePr>
    <w:tblStylePr w:type="band1Vert">
      <w:tblPr/>
      <w:tcPr>
        <w:shd w:val="clear" w:color="auto" w:fill="DC7FD9" w:themeFill="accent1" w:themeFillTint="7F"/>
      </w:tcPr>
    </w:tblStylePr>
    <w:tblStylePr w:type="band1Horz">
      <w:tblPr/>
      <w:tcPr>
        <w:tcBorders>
          <w:insideH w:val="single" w:sz="6" w:space="0" w:color="92278F" w:themeColor="accent1"/>
          <w:insideV w:val="single" w:sz="6" w:space="0" w:color="92278F" w:themeColor="accent1"/>
        </w:tcBorders>
        <w:shd w:val="clear" w:color="auto" w:fill="DC7F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57D3" w:themeColor="accent2"/>
        <w:left w:val="single" w:sz="8" w:space="0" w:color="9B57D3" w:themeColor="accent2"/>
        <w:bottom w:val="single" w:sz="8" w:space="0" w:color="9B57D3" w:themeColor="accent2"/>
        <w:right w:val="single" w:sz="8" w:space="0" w:color="9B57D3" w:themeColor="accent2"/>
        <w:insideH w:val="single" w:sz="8" w:space="0" w:color="9B57D3" w:themeColor="accent2"/>
        <w:insideV w:val="single" w:sz="8" w:space="0" w:color="9B57D3" w:themeColor="accent2"/>
      </w:tblBorders>
    </w:tblPr>
    <w:tcPr>
      <w:shd w:val="clear" w:color="auto" w:fill="E6D5F4" w:themeFill="accent2" w:themeFillTint="3F"/>
    </w:tcPr>
    <w:tblStylePr w:type="firstRow">
      <w:rPr>
        <w:b/>
        <w:bCs/>
        <w:color w:val="000000" w:themeColor="text1"/>
      </w:rPr>
      <w:tblPr/>
      <w:tcPr>
        <w:shd w:val="clear" w:color="auto" w:fill="F5EE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DF6" w:themeFill="accent2" w:themeFillTint="33"/>
      </w:tcPr>
    </w:tblStylePr>
    <w:tblStylePr w:type="band1Vert">
      <w:tblPr/>
      <w:tcPr>
        <w:shd w:val="clear" w:color="auto" w:fill="CCABE9" w:themeFill="accent2" w:themeFillTint="7F"/>
      </w:tcPr>
    </w:tblStylePr>
    <w:tblStylePr w:type="band1Horz">
      <w:tblPr/>
      <w:tcPr>
        <w:tcBorders>
          <w:insideH w:val="single" w:sz="6" w:space="0" w:color="9B57D3" w:themeColor="accent2"/>
          <w:insideV w:val="single" w:sz="6" w:space="0" w:color="9B57D3" w:themeColor="accent2"/>
        </w:tcBorders>
        <w:shd w:val="clear" w:color="auto" w:fill="CCAB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insideH w:val="single" w:sz="8" w:space="0" w:color="755DD9" w:themeColor="accent3"/>
        <w:insideV w:val="single" w:sz="8" w:space="0" w:color="755DD9" w:themeColor="accent3"/>
      </w:tblBorders>
    </w:tblPr>
    <w:tcPr>
      <w:shd w:val="clear" w:color="auto" w:fill="DCD6F5" w:themeFill="accent3" w:themeFillTint="3F"/>
    </w:tcPr>
    <w:tblStylePr w:type="firstRow">
      <w:rPr>
        <w:b/>
        <w:bCs/>
        <w:color w:val="000000" w:themeColor="text1"/>
      </w:rPr>
      <w:tblPr/>
      <w:tcPr>
        <w:shd w:val="clear" w:color="auto" w:fill="F1EF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DEF7" w:themeFill="accent3" w:themeFillTint="33"/>
      </w:tcPr>
    </w:tblStylePr>
    <w:tblStylePr w:type="band1Vert">
      <w:tblPr/>
      <w:tcPr>
        <w:shd w:val="clear" w:color="auto" w:fill="BAAEEC" w:themeFill="accent3" w:themeFillTint="7F"/>
      </w:tcPr>
    </w:tblStylePr>
    <w:tblStylePr w:type="band1Horz">
      <w:tblPr/>
      <w:tcPr>
        <w:tcBorders>
          <w:insideH w:val="single" w:sz="6" w:space="0" w:color="755DD9" w:themeColor="accent3"/>
          <w:insideV w:val="single" w:sz="6" w:space="0" w:color="755DD9" w:themeColor="accent3"/>
        </w:tcBorders>
        <w:shd w:val="clear" w:color="auto" w:fill="BAAEE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5EB8" w:themeColor="accent4"/>
        <w:left w:val="single" w:sz="8" w:space="0" w:color="665EB8" w:themeColor="accent4"/>
        <w:bottom w:val="single" w:sz="8" w:space="0" w:color="665EB8" w:themeColor="accent4"/>
        <w:right w:val="single" w:sz="8" w:space="0" w:color="665EB8" w:themeColor="accent4"/>
        <w:insideH w:val="single" w:sz="8" w:space="0" w:color="665EB8" w:themeColor="accent4"/>
        <w:insideV w:val="single" w:sz="8" w:space="0" w:color="665EB8" w:themeColor="accent4"/>
      </w:tblBorders>
    </w:tblPr>
    <w:tcPr>
      <w:shd w:val="clear" w:color="auto" w:fill="D9D7ED" w:themeFill="accent4" w:themeFillTint="3F"/>
    </w:tcPr>
    <w:tblStylePr w:type="firstRow">
      <w:rPr>
        <w:b/>
        <w:bCs/>
        <w:color w:val="000000" w:themeColor="text1"/>
      </w:rPr>
      <w:tblPr/>
      <w:tcPr>
        <w:shd w:val="clear" w:color="auto" w:fill="EFEF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EF0" w:themeFill="accent4" w:themeFillTint="33"/>
      </w:tcPr>
    </w:tblStylePr>
    <w:tblStylePr w:type="band1Vert">
      <w:tblPr/>
      <w:tcPr>
        <w:shd w:val="clear" w:color="auto" w:fill="B2AEDB" w:themeFill="accent4" w:themeFillTint="7F"/>
      </w:tcPr>
    </w:tblStylePr>
    <w:tblStylePr w:type="band1Horz">
      <w:tblPr/>
      <w:tcPr>
        <w:tcBorders>
          <w:insideH w:val="single" w:sz="6" w:space="0" w:color="665EB8" w:themeColor="accent4"/>
          <w:insideV w:val="single" w:sz="6" w:space="0" w:color="665EB8" w:themeColor="accent4"/>
        </w:tcBorders>
        <w:shd w:val="clear" w:color="auto" w:fill="B2AED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cPr>
      <w:shd w:val="clear" w:color="auto" w:fill="D0E8FA" w:themeFill="accent5" w:themeFillTint="3F"/>
    </w:tcPr>
    <w:tblStylePr w:type="firstRow">
      <w:rPr>
        <w:b/>
        <w:bCs/>
        <w:color w:val="000000" w:themeColor="text1"/>
      </w:rPr>
      <w:tblPr/>
      <w:tcPr>
        <w:shd w:val="clear" w:color="auto" w:fill="ECF6F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CFB" w:themeFill="accent5" w:themeFillTint="33"/>
      </w:tcPr>
    </w:tblStylePr>
    <w:tblStylePr w:type="band1Vert">
      <w:tblPr/>
      <w:tcPr>
        <w:shd w:val="clear" w:color="auto" w:fill="A2D1F6" w:themeFill="accent5" w:themeFillTint="7F"/>
      </w:tcPr>
    </w:tblStylePr>
    <w:tblStylePr w:type="band1Horz">
      <w:tblPr/>
      <w:tcPr>
        <w:tcBorders>
          <w:insideH w:val="single" w:sz="6" w:space="0" w:color="45A5ED" w:themeColor="accent5"/>
          <w:insideV w:val="single" w:sz="6" w:space="0" w:color="45A5ED" w:themeColor="accent5"/>
        </w:tcBorders>
        <w:shd w:val="clear" w:color="auto" w:fill="A2D1F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982DB" w:themeColor="accent6"/>
        <w:left w:val="single" w:sz="8" w:space="0" w:color="5982DB" w:themeColor="accent6"/>
        <w:bottom w:val="single" w:sz="8" w:space="0" w:color="5982DB" w:themeColor="accent6"/>
        <w:right w:val="single" w:sz="8" w:space="0" w:color="5982DB" w:themeColor="accent6"/>
        <w:insideH w:val="single" w:sz="8" w:space="0" w:color="5982DB" w:themeColor="accent6"/>
        <w:insideV w:val="single" w:sz="8" w:space="0" w:color="5982DB" w:themeColor="accent6"/>
      </w:tblBorders>
    </w:tblPr>
    <w:tcPr>
      <w:shd w:val="clear" w:color="auto" w:fill="D5DFF6" w:themeFill="accent6" w:themeFillTint="3F"/>
    </w:tcPr>
    <w:tblStylePr w:type="firstRow">
      <w:rPr>
        <w:b/>
        <w:bCs/>
        <w:color w:val="000000" w:themeColor="text1"/>
      </w:rPr>
      <w:tblPr/>
      <w:tcPr>
        <w:shd w:val="clear" w:color="auto" w:fill="EEF2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5F7" w:themeFill="accent6" w:themeFillTint="33"/>
      </w:tcPr>
    </w:tblStylePr>
    <w:tblStylePr w:type="band1Vert">
      <w:tblPr/>
      <w:tcPr>
        <w:shd w:val="clear" w:color="auto" w:fill="ACC0ED" w:themeFill="accent6" w:themeFillTint="7F"/>
      </w:tcPr>
    </w:tblStylePr>
    <w:tblStylePr w:type="band1Horz">
      <w:tblPr/>
      <w:tcPr>
        <w:tcBorders>
          <w:insideH w:val="single" w:sz="6" w:space="0" w:color="5982DB" w:themeColor="accent6"/>
          <w:insideV w:val="single" w:sz="6" w:space="0" w:color="5982DB" w:themeColor="accent6"/>
        </w:tcBorders>
        <w:shd w:val="clear" w:color="auto" w:fill="ACC0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B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278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278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278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7F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7FD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5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57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57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57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B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B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6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5D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5D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5D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AEE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AEE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7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5EB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5EB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5EB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AE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AED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8F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A5E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A5E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A5E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1F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1F6"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F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82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82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82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C0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C0ED"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92278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134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D1D6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D1D6A" w:themeFill="accent1" w:themeFillShade="BF"/>
      </w:tcPr>
    </w:tblStylePr>
    <w:tblStylePr w:type="band1Vert">
      <w:tblPr/>
      <w:tcPr>
        <w:tcBorders>
          <w:top w:val="nil"/>
          <w:left w:val="nil"/>
          <w:bottom w:val="nil"/>
          <w:right w:val="nil"/>
          <w:insideH w:val="nil"/>
          <w:insideV w:val="nil"/>
        </w:tcBorders>
        <w:shd w:val="clear" w:color="auto" w:fill="6D1D6A" w:themeFill="accent1" w:themeFillShade="BF"/>
      </w:tcPr>
    </w:tblStylePr>
    <w:tblStylePr w:type="band1Horz">
      <w:tblPr/>
      <w:tcPr>
        <w:tcBorders>
          <w:top w:val="nil"/>
          <w:left w:val="nil"/>
          <w:bottom w:val="nil"/>
          <w:right w:val="nil"/>
          <w:insideH w:val="nil"/>
          <w:insideV w:val="nil"/>
        </w:tcBorders>
        <w:shd w:val="clear" w:color="auto" w:fill="6D1D6A"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9B57D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E7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52EB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52EB0" w:themeFill="accent2" w:themeFillShade="BF"/>
      </w:tcPr>
    </w:tblStylePr>
    <w:tblStylePr w:type="band1Vert">
      <w:tblPr/>
      <w:tcPr>
        <w:tcBorders>
          <w:top w:val="nil"/>
          <w:left w:val="nil"/>
          <w:bottom w:val="nil"/>
          <w:right w:val="nil"/>
          <w:insideH w:val="nil"/>
          <w:insideV w:val="nil"/>
        </w:tcBorders>
        <w:shd w:val="clear" w:color="auto" w:fill="752EB0" w:themeFill="accent2" w:themeFillShade="BF"/>
      </w:tcPr>
    </w:tblStylePr>
    <w:tblStylePr w:type="band1Horz">
      <w:tblPr/>
      <w:tcPr>
        <w:tcBorders>
          <w:top w:val="nil"/>
          <w:left w:val="nil"/>
          <w:bottom w:val="nil"/>
          <w:right w:val="nil"/>
          <w:insideH w:val="nil"/>
          <w:insideV w:val="nil"/>
        </w:tcBorders>
        <w:shd w:val="clear" w:color="auto" w:fill="752EB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5D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1D7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2CB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2CBB" w:themeFill="accent3" w:themeFillShade="BF"/>
      </w:tcPr>
    </w:tblStylePr>
    <w:tblStylePr w:type="band1Vert">
      <w:tblPr/>
      <w:tcPr>
        <w:tcBorders>
          <w:top w:val="nil"/>
          <w:left w:val="nil"/>
          <w:bottom w:val="nil"/>
          <w:right w:val="nil"/>
          <w:insideH w:val="nil"/>
          <w:insideV w:val="nil"/>
        </w:tcBorders>
        <w:shd w:val="clear" w:color="auto" w:fill="472CBB" w:themeFill="accent3" w:themeFillShade="BF"/>
      </w:tcPr>
    </w:tblStylePr>
    <w:tblStylePr w:type="band1Horz">
      <w:tblPr/>
      <w:tcPr>
        <w:tcBorders>
          <w:top w:val="nil"/>
          <w:left w:val="nil"/>
          <w:bottom w:val="nil"/>
          <w:right w:val="nil"/>
          <w:insideH w:val="nil"/>
          <w:insideV w:val="nil"/>
        </w:tcBorders>
        <w:shd w:val="clear" w:color="auto" w:fill="472CB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65EB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A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63F9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63F90" w:themeFill="accent4" w:themeFillShade="BF"/>
      </w:tcPr>
    </w:tblStylePr>
    <w:tblStylePr w:type="band1Vert">
      <w:tblPr/>
      <w:tcPr>
        <w:tcBorders>
          <w:top w:val="nil"/>
          <w:left w:val="nil"/>
          <w:bottom w:val="nil"/>
          <w:right w:val="nil"/>
          <w:insideH w:val="nil"/>
          <w:insideV w:val="nil"/>
        </w:tcBorders>
        <w:shd w:val="clear" w:color="auto" w:fill="463F90" w:themeFill="accent4" w:themeFillShade="BF"/>
      </w:tcPr>
    </w:tblStylePr>
    <w:tblStylePr w:type="band1Horz">
      <w:tblPr/>
      <w:tcPr>
        <w:tcBorders>
          <w:top w:val="nil"/>
          <w:left w:val="nil"/>
          <w:bottom w:val="nil"/>
          <w:right w:val="nil"/>
          <w:insideH w:val="nil"/>
          <w:insideV w:val="nil"/>
        </w:tcBorders>
        <w:shd w:val="clear" w:color="auto" w:fill="463F9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5A5E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48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47FD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47FD0" w:themeFill="accent5" w:themeFillShade="BF"/>
      </w:tcPr>
    </w:tblStylePr>
    <w:tblStylePr w:type="band1Vert">
      <w:tblPr/>
      <w:tcPr>
        <w:tcBorders>
          <w:top w:val="nil"/>
          <w:left w:val="nil"/>
          <w:bottom w:val="nil"/>
          <w:right w:val="nil"/>
          <w:insideH w:val="nil"/>
          <w:insideV w:val="nil"/>
        </w:tcBorders>
        <w:shd w:val="clear" w:color="auto" w:fill="147FD0" w:themeFill="accent5" w:themeFillShade="BF"/>
      </w:tcPr>
    </w:tblStylePr>
    <w:tblStylePr w:type="band1Horz">
      <w:tblPr/>
      <w:tcPr>
        <w:tcBorders>
          <w:top w:val="nil"/>
          <w:left w:val="nil"/>
          <w:bottom w:val="nil"/>
          <w:right w:val="nil"/>
          <w:insideH w:val="nil"/>
          <w:insideV w:val="nil"/>
        </w:tcBorders>
        <w:shd w:val="clear" w:color="auto" w:fill="147FD0"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982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3A7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957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957BD" w:themeFill="accent6" w:themeFillShade="BF"/>
      </w:tcPr>
    </w:tblStylePr>
    <w:tblStylePr w:type="band1Vert">
      <w:tblPr/>
      <w:tcPr>
        <w:tcBorders>
          <w:top w:val="nil"/>
          <w:left w:val="nil"/>
          <w:bottom w:val="nil"/>
          <w:right w:val="nil"/>
          <w:insideH w:val="nil"/>
          <w:insideV w:val="nil"/>
        </w:tcBorders>
        <w:shd w:val="clear" w:color="auto" w:fill="2957BD" w:themeFill="accent6" w:themeFillShade="BF"/>
      </w:tcPr>
    </w:tblStylePr>
    <w:tblStylePr w:type="band1Horz">
      <w:tblPr/>
      <w:tcPr>
        <w:tcBorders>
          <w:top w:val="nil"/>
          <w:left w:val="nil"/>
          <w:bottom w:val="nil"/>
          <w:right w:val="nil"/>
          <w:insideH w:val="nil"/>
          <w:insideV w:val="nil"/>
        </w:tcBorders>
        <w:shd w:val="clear" w:color="auto" w:fill="2957B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2278F" w:themeColor="accent1"/>
        <w:bottom w:val="single" w:sz="4" w:space="0" w:color="92278F" w:themeColor="accent1"/>
        <w:right w:val="single" w:sz="4" w:space="0" w:color="92278F" w:themeColor="accent1"/>
        <w:insideH w:val="single" w:sz="4" w:space="0" w:color="FFFFFF" w:themeColor="background1"/>
        <w:insideV w:val="single" w:sz="4" w:space="0" w:color="FFFFFF" w:themeColor="background1"/>
      </w:tblBorders>
    </w:tblPr>
    <w:tcPr>
      <w:shd w:val="clear" w:color="auto" w:fill="F8E5F7" w:themeFill="accent1"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1755" w:themeFill="accent1" w:themeFillShade="99"/>
      </w:tcPr>
    </w:tblStylePr>
    <w:tblStylePr w:type="firstCol">
      <w:rPr>
        <w:color w:val="FFFFFF" w:themeColor="background1"/>
      </w:rPr>
      <w:tblPr/>
      <w:tcPr>
        <w:tcBorders>
          <w:top w:val="nil"/>
          <w:left w:val="nil"/>
          <w:bottom w:val="nil"/>
          <w:right w:val="nil"/>
          <w:insideH w:val="single" w:sz="4" w:space="0" w:color="571755" w:themeColor="accent1" w:themeShade="99"/>
          <w:insideV w:val="nil"/>
        </w:tcBorders>
        <w:shd w:val="clear" w:color="auto" w:fill="57175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71755" w:themeFill="accent1" w:themeFillShade="99"/>
      </w:tcPr>
    </w:tblStylePr>
    <w:tblStylePr w:type="band1Vert">
      <w:tblPr/>
      <w:tcPr>
        <w:shd w:val="clear" w:color="auto" w:fill="E398E1" w:themeFill="accent1" w:themeFillTint="66"/>
      </w:tcPr>
    </w:tblStylePr>
    <w:tblStylePr w:type="band1Horz">
      <w:tblPr/>
      <w:tcPr>
        <w:shd w:val="clear" w:color="auto" w:fill="DC7F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9B57D3" w:themeColor="accent2"/>
        <w:left w:val="single" w:sz="4" w:space="0" w:color="9B57D3" w:themeColor="accent2"/>
        <w:bottom w:val="single" w:sz="4" w:space="0" w:color="9B57D3" w:themeColor="accent2"/>
        <w:right w:val="single" w:sz="4" w:space="0" w:color="9B57D3" w:themeColor="accent2"/>
        <w:insideH w:val="single" w:sz="4" w:space="0" w:color="FFFFFF" w:themeColor="background1"/>
        <w:insideV w:val="single" w:sz="4" w:space="0" w:color="FFFFFF" w:themeColor="background1"/>
      </w:tblBorders>
    </w:tblPr>
    <w:tcPr>
      <w:shd w:val="clear" w:color="auto" w:fill="F5EEFA" w:themeFill="accent2" w:themeFillTint="19"/>
    </w:tcPr>
    <w:tblStylePr w:type="firstRow">
      <w:rPr>
        <w:b/>
        <w:bCs/>
      </w:rPr>
      <w:tblPr/>
      <w:tcPr>
        <w:tcBorders>
          <w:top w:val="nil"/>
          <w:left w:val="nil"/>
          <w:bottom w:val="single" w:sz="24" w:space="0" w:color="9B57D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258D" w:themeFill="accent2" w:themeFillShade="99"/>
      </w:tcPr>
    </w:tblStylePr>
    <w:tblStylePr w:type="firstCol">
      <w:rPr>
        <w:color w:val="FFFFFF" w:themeColor="background1"/>
      </w:rPr>
      <w:tblPr/>
      <w:tcPr>
        <w:tcBorders>
          <w:top w:val="nil"/>
          <w:left w:val="nil"/>
          <w:bottom w:val="nil"/>
          <w:right w:val="nil"/>
          <w:insideH w:val="single" w:sz="4" w:space="0" w:color="5E258D" w:themeColor="accent2" w:themeShade="99"/>
          <w:insideV w:val="nil"/>
        </w:tcBorders>
        <w:shd w:val="clear" w:color="auto" w:fill="5E258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E258D" w:themeFill="accent2" w:themeFillShade="99"/>
      </w:tcPr>
    </w:tblStylePr>
    <w:tblStylePr w:type="band1Vert">
      <w:tblPr/>
      <w:tcPr>
        <w:shd w:val="clear" w:color="auto" w:fill="D6BBED" w:themeFill="accent2" w:themeFillTint="66"/>
      </w:tcPr>
    </w:tblStylePr>
    <w:tblStylePr w:type="band1Horz">
      <w:tblPr/>
      <w:tcPr>
        <w:shd w:val="clear" w:color="auto" w:fill="CCAB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65EB8" w:themeColor="accent4"/>
        <w:left w:val="single" w:sz="4" w:space="0" w:color="755DD9" w:themeColor="accent3"/>
        <w:bottom w:val="single" w:sz="4" w:space="0" w:color="755DD9" w:themeColor="accent3"/>
        <w:right w:val="single" w:sz="4" w:space="0" w:color="755DD9" w:themeColor="accent3"/>
        <w:insideH w:val="single" w:sz="4" w:space="0" w:color="FFFFFF" w:themeColor="background1"/>
        <w:insideV w:val="single" w:sz="4" w:space="0" w:color="FFFFFF" w:themeColor="background1"/>
      </w:tblBorders>
    </w:tblPr>
    <w:tcPr>
      <w:shd w:val="clear" w:color="auto" w:fill="F1EFFB" w:themeFill="accent3" w:themeFillTint="19"/>
    </w:tcPr>
    <w:tblStylePr w:type="firstRow">
      <w:rPr>
        <w:b/>
        <w:bCs/>
      </w:rPr>
      <w:tblPr/>
      <w:tcPr>
        <w:tcBorders>
          <w:top w:val="nil"/>
          <w:left w:val="nil"/>
          <w:bottom w:val="single" w:sz="24" w:space="0" w:color="665EB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396" w:themeFill="accent3" w:themeFillShade="99"/>
      </w:tcPr>
    </w:tblStylePr>
    <w:tblStylePr w:type="firstCol">
      <w:rPr>
        <w:color w:val="FFFFFF" w:themeColor="background1"/>
      </w:rPr>
      <w:tblPr/>
      <w:tcPr>
        <w:tcBorders>
          <w:top w:val="nil"/>
          <w:left w:val="nil"/>
          <w:bottom w:val="nil"/>
          <w:right w:val="nil"/>
          <w:insideH w:val="single" w:sz="4" w:space="0" w:color="392396" w:themeColor="accent3" w:themeShade="99"/>
          <w:insideV w:val="nil"/>
        </w:tcBorders>
        <w:shd w:val="clear" w:color="auto" w:fill="39239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2396" w:themeFill="accent3" w:themeFillShade="99"/>
      </w:tcPr>
    </w:tblStylePr>
    <w:tblStylePr w:type="band1Vert">
      <w:tblPr/>
      <w:tcPr>
        <w:shd w:val="clear" w:color="auto" w:fill="C7BEEF" w:themeFill="accent3" w:themeFillTint="66"/>
      </w:tcPr>
    </w:tblStylePr>
    <w:tblStylePr w:type="band1Horz">
      <w:tblPr/>
      <w:tcPr>
        <w:shd w:val="clear" w:color="auto" w:fill="BAAEE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5DD9" w:themeColor="accent3"/>
        <w:left w:val="single" w:sz="4" w:space="0" w:color="665EB8" w:themeColor="accent4"/>
        <w:bottom w:val="single" w:sz="4" w:space="0" w:color="665EB8" w:themeColor="accent4"/>
        <w:right w:val="single" w:sz="4" w:space="0" w:color="665EB8" w:themeColor="accent4"/>
        <w:insideH w:val="single" w:sz="4" w:space="0" w:color="FFFFFF" w:themeColor="background1"/>
        <w:insideV w:val="single" w:sz="4" w:space="0" w:color="FFFFFF" w:themeColor="background1"/>
      </w:tblBorders>
    </w:tblPr>
    <w:tcPr>
      <w:shd w:val="clear" w:color="auto" w:fill="EFEFF8" w:themeFill="accent4" w:themeFillTint="19"/>
    </w:tcPr>
    <w:tblStylePr w:type="firstRow">
      <w:rPr>
        <w:b/>
        <w:bCs/>
      </w:rPr>
      <w:tblPr/>
      <w:tcPr>
        <w:tcBorders>
          <w:top w:val="nil"/>
          <w:left w:val="nil"/>
          <w:bottom w:val="single" w:sz="24" w:space="0" w:color="755D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83373" w:themeFill="accent4" w:themeFillShade="99"/>
      </w:tcPr>
    </w:tblStylePr>
    <w:tblStylePr w:type="firstCol">
      <w:rPr>
        <w:color w:val="FFFFFF" w:themeColor="background1"/>
      </w:rPr>
      <w:tblPr/>
      <w:tcPr>
        <w:tcBorders>
          <w:top w:val="nil"/>
          <w:left w:val="nil"/>
          <w:bottom w:val="nil"/>
          <w:right w:val="nil"/>
          <w:insideH w:val="single" w:sz="4" w:space="0" w:color="383373" w:themeColor="accent4" w:themeShade="99"/>
          <w:insideV w:val="nil"/>
        </w:tcBorders>
        <w:shd w:val="clear" w:color="auto" w:fill="3833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83373" w:themeFill="accent4" w:themeFillShade="99"/>
      </w:tcPr>
    </w:tblStylePr>
    <w:tblStylePr w:type="band1Vert">
      <w:tblPr/>
      <w:tcPr>
        <w:shd w:val="clear" w:color="auto" w:fill="C1BEE2" w:themeFill="accent4" w:themeFillTint="66"/>
      </w:tcPr>
    </w:tblStylePr>
    <w:tblStylePr w:type="band1Horz">
      <w:tblPr/>
      <w:tcPr>
        <w:shd w:val="clear" w:color="auto" w:fill="B2AED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982DB" w:themeColor="accent6"/>
        <w:left w:val="single" w:sz="4" w:space="0" w:color="45A5ED" w:themeColor="accent5"/>
        <w:bottom w:val="single" w:sz="4" w:space="0" w:color="45A5ED" w:themeColor="accent5"/>
        <w:right w:val="single" w:sz="4" w:space="0" w:color="45A5ED" w:themeColor="accent5"/>
        <w:insideH w:val="single" w:sz="4" w:space="0" w:color="FFFFFF" w:themeColor="background1"/>
        <w:insideV w:val="single" w:sz="4" w:space="0" w:color="FFFFFF" w:themeColor="background1"/>
      </w:tblBorders>
    </w:tblPr>
    <w:tcPr>
      <w:shd w:val="clear" w:color="auto" w:fill="ECF6FD" w:themeFill="accent5" w:themeFillTint="19"/>
    </w:tcPr>
    <w:tblStylePr w:type="firstRow">
      <w:rPr>
        <w:b/>
        <w:bCs/>
      </w:rPr>
      <w:tblPr/>
      <w:tcPr>
        <w:tcBorders>
          <w:top w:val="nil"/>
          <w:left w:val="nil"/>
          <w:bottom w:val="single" w:sz="24" w:space="0" w:color="5982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6A7" w:themeFill="accent5" w:themeFillShade="99"/>
      </w:tcPr>
    </w:tblStylePr>
    <w:tblStylePr w:type="firstCol">
      <w:rPr>
        <w:color w:val="FFFFFF" w:themeColor="background1"/>
      </w:rPr>
      <w:tblPr/>
      <w:tcPr>
        <w:tcBorders>
          <w:top w:val="nil"/>
          <w:left w:val="nil"/>
          <w:bottom w:val="nil"/>
          <w:right w:val="nil"/>
          <w:insideH w:val="single" w:sz="4" w:space="0" w:color="1066A7" w:themeColor="accent5" w:themeShade="99"/>
          <w:insideV w:val="nil"/>
        </w:tcBorders>
        <w:shd w:val="clear" w:color="auto" w:fill="1066A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066A7" w:themeFill="accent5" w:themeFillShade="99"/>
      </w:tcPr>
    </w:tblStylePr>
    <w:tblStylePr w:type="band1Vert">
      <w:tblPr/>
      <w:tcPr>
        <w:shd w:val="clear" w:color="auto" w:fill="B4DAF7" w:themeFill="accent5" w:themeFillTint="66"/>
      </w:tcPr>
    </w:tblStylePr>
    <w:tblStylePr w:type="band1Horz">
      <w:tblPr/>
      <w:tcPr>
        <w:shd w:val="clear" w:color="auto" w:fill="A2D1F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5A5ED" w:themeColor="accent5"/>
        <w:left w:val="single" w:sz="4" w:space="0" w:color="5982DB" w:themeColor="accent6"/>
        <w:bottom w:val="single" w:sz="4" w:space="0" w:color="5982DB" w:themeColor="accent6"/>
        <w:right w:val="single" w:sz="4" w:space="0" w:color="5982DB" w:themeColor="accent6"/>
        <w:insideH w:val="single" w:sz="4" w:space="0" w:color="FFFFFF" w:themeColor="background1"/>
        <w:insideV w:val="single" w:sz="4" w:space="0" w:color="FFFFFF" w:themeColor="background1"/>
      </w:tblBorders>
    </w:tblPr>
    <w:tcPr>
      <w:shd w:val="clear" w:color="auto" w:fill="EEF2FB" w:themeFill="accent6" w:themeFillTint="19"/>
    </w:tcPr>
    <w:tblStylePr w:type="firstRow">
      <w:rPr>
        <w:b/>
        <w:bCs/>
      </w:rPr>
      <w:tblPr/>
      <w:tcPr>
        <w:tcBorders>
          <w:top w:val="nil"/>
          <w:left w:val="nil"/>
          <w:bottom w:val="single" w:sz="24" w:space="0" w:color="45A5E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4697" w:themeFill="accent6" w:themeFillShade="99"/>
      </w:tcPr>
    </w:tblStylePr>
    <w:tblStylePr w:type="firstCol">
      <w:rPr>
        <w:color w:val="FFFFFF" w:themeColor="background1"/>
      </w:rPr>
      <w:tblPr/>
      <w:tcPr>
        <w:tcBorders>
          <w:top w:val="nil"/>
          <w:left w:val="nil"/>
          <w:bottom w:val="nil"/>
          <w:right w:val="nil"/>
          <w:insideH w:val="single" w:sz="4" w:space="0" w:color="214697" w:themeColor="accent6" w:themeShade="99"/>
          <w:insideV w:val="nil"/>
        </w:tcBorders>
        <w:shd w:val="clear" w:color="auto" w:fill="21469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14697" w:themeFill="accent6" w:themeFillShade="99"/>
      </w:tcPr>
    </w:tblStylePr>
    <w:tblStylePr w:type="band1Vert">
      <w:tblPr/>
      <w:tcPr>
        <w:shd w:val="clear" w:color="auto" w:fill="BCCCF0" w:themeFill="accent6" w:themeFillTint="66"/>
      </w:tcPr>
    </w:tblStylePr>
    <w:tblStylePr w:type="band1Horz">
      <w:tblPr/>
      <w:tcPr>
        <w:shd w:val="clear" w:color="auto" w:fill="ACC0ED"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5F7" w:themeFill="accent1"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BFEC" w:themeFill="accent1" w:themeFillTint="3F"/>
      </w:tcPr>
    </w:tblStylePr>
    <w:tblStylePr w:type="band1Horz">
      <w:tblPr/>
      <w:tcPr>
        <w:shd w:val="clear" w:color="auto" w:fill="F1CBF0"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5EEFA" w:themeFill="accent2" w:themeFillTint="19"/>
    </w:tcPr>
    <w:tblStylePr w:type="firstRow">
      <w:rPr>
        <w:b/>
        <w:bCs/>
        <w:color w:val="FFFFFF" w:themeColor="background1"/>
      </w:rPr>
      <w:tblPr/>
      <w:tcPr>
        <w:tcBorders>
          <w:bottom w:val="single" w:sz="12" w:space="0" w:color="FFFFFF" w:themeColor="background1"/>
        </w:tcBorders>
        <w:shd w:val="clear" w:color="auto" w:fill="7D31BC" w:themeFill="accent2" w:themeFillShade="CC"/>
      </w:tcPr>
    </w:tblStylePr>
    <w:tblStylePr w:type="lastRow">
      <w:rPr>
        <w:b/>
        <w:bCs/>
        <w:color w:val="7D31B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5F4" w:themeFill="accent2" w:themeFillTint="3F"/>
      </w:tcPr>
    </w:tblStylePr>
    <w:tblStylePr w:type="band1Horz">
      <w:tblPr/>
      <w:tcPr>
        <w:shd w:val="clear" w:color="auto" w:fill="EADD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EFFB" w:themeFill="accent3" w:themeFillTint="19"/>
    </w:tcPr>
    <w:tblStylePr w:type="firstRow">
      <w:rPr>
        <w:b/>
        <w:bCs/>
        <w:color w:val="FFFFFF" w:themeColor="background1"/>
      </w:rPr>
      <w:tblPr/>
      <w:tcPr>
        <w:tcBorders>
          <w:bottom w:val="single" w:sz="12" w:space="0" w:color="FFFFFF" w:themeColor="background1"/>
        </w:tcBorders>
        <w:shd w:val="clear" w:color="auto" w:fill="4B449A" w:themeFill="accent4" w:themeFillShade="CC"/>
      </w:tcPr>
    </w:tblStylePr>
    <w:tblStylePr w:type="lastRow">
      <w:rPr>
        <w:b/>
        <w:bCs/>
        <w:color w:val="4B449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6F5" w:themeFill="accent3" w:themeFillTint="3F"/>
      </w:tcPr>
    </w:tblStylePr>
    <w:tblStylePr w:type="band1Horz">
      <w:tblPr/>
      <w:tcPr>
        <w:shd w:val="clear" w:color="auto" w:fill="E3DE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FEFF8" w:themeFill="accent4" w:themeFillTint="19"/>
    </w:tcPr>
    <w:tblStylePr w:type="firstRow">
      <w:rPr>
        <w:b/>
        <w:bCs/>
        <w:color w:val="FFFFFF" w:themeColor="background1"/>
      </w:rPr>
      <w:tblPr/>
      <w:tcPr>
        <w:tcBorders>
          <w:bottom w:val="single" w:sz="12" w:space="0" w:color="FFFFFF" w:themeColor="background1"/>
        </w:tcBorders>
        <w:shd w:val="clear" w:color="auto" w:fill="4C2FC8" w:themeFill="accent3" w:themeFillShade="CC"/>
      </w:tcPr>
    </w:tblStylePr>
    <w:tblStylePr w:type="lastRow">
      <w:rPr>
        <w:b/>
        <w:bCs/>
        <w:color w:val="4C2F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7ED" w:themeFill="accent4" w:themeFillTint="3F"/>
      </w:tcPr>
    </w:tblStylePr>
    <w:tblStylePr w:type="band1Horz">
      <w:tblPr/>
      <w:tcPr>
        <w:shd w:val="clear" w:color="auto" w:fill="E0DEF0"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CF6FD" w:themeFill="accent5" w:themeFillTint="19"/>
    </w:tcPr>
    <w:tblStylePr w:type="firstRow">
      <w:rPr>
        <w:b/>
        <w:bCs/>
        <w:color w:val="FFFFFF" w:themeColor="background1"/>
      </w:rPr>
      <w:tblPr/>
      <w:tcPr>
        <w:tcBorders>
          <w:bottom w:val="single" w:sz="12" w:space="0" w:color="FFFFFF" w:themeColor="background1"/>
        </w:tcBorders>
        <w:shd w:val="clear" w:color="auto" w:fill="2C5DCA" w:themeFill="accent6" w:themeFillShade="CC"/>
      </w:tcPr>
    </w:tblStylePr>
    <w:tblStylePr w:type="lastRow">
      <w:rPr>
        <w:b/>
        <w:bCs/>
        <w:color w:val="2C5D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8FA" w:themeFill="accent5" w:themeFillTint="3F"/>
      </w:tcPr>
    </w:tblStylePr>
    <w:tblStylePr w:type="band1Horz">
      <w:tblPr/>
      <w:tcPr>
        <w:shd w:val="clear" w:color="auto" w:fill="D9ECFB"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EF2FB" w:themeFill="accent6" w:themeFillTint="19"/>
    </w:tcPr>
    <w:tblStylePr w:type="firstRow">
      <w:rPr>
        <w:b/>
        <w:bCs/>
        <w:color w:val="FFFFFF" w:themeColor="background1"/>
      </w:rPr>
      <w:tblPr/>
      <w:tcPr>
        <w:tcBorders>
          <w:bottom w:val="single" w:sz="12" w:space="0" w:color="FFFFFF" w:themeColor="background1"/>
        </w:tcBorders>
        <w:shd w:val="clear" w:color="auto" w:fill="1588DF" w:themeFill="accent5" w:themeFillShade="CC"/>
      </w:tcPr>
    </w:tblStylePr>
    <w:tblStylePr w:type="lastRow">
      <w:rPr>
        <w:b/>
        <w:bCs/>
        <w:color w:val="1588D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FF6" w:themeFill="accent6" w:themeFillTint="3F"/>
      </w:tcPr>
    </w:tblStylePr>
    <w:tblStylePr w:type="band1Horz">
      <w:tblPr/>
      <w:tcPr>
        <w:shd w:val="clear" w:color="auto" w:fill="DDE5F7"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CBF0" w:themeFill="accent1" w:themeFillTint="33"/>
    </w:tcPr>
    <w:tblStylePr w:type="firstRow">
      <w:rPr>
        <w:b/>
        <w:bCs/>
      </w:rPr>
      <w:tblPr/>
      <w:tcPr>
        <w:shd w:val="clear" w:color="auto" w:fill="E398E1" w:themeFill="accent1" w:themeFillTint="66"/>
      </w:tcPr>
    </w:tblStylePr>
    <w:tblStylePr w:type="lastRow">
      <w:rPr>
        <w:b/>
        <w:bCs/>
        <w:color w:val="000000" w:themeColor="text1"/>
      </w:rPr>
      <w:tblPr/>
      <w:tcPr>
        <w:shd w:val="clear" w:color="auto" w:fill="E398E1" w:themeFill="accent1" w:themeFillTint="66"/>
      </w:tcPr>
    </w:tblStylePr>
    <w:tblStylePr w:type="firstCol">
      <w:rPr>
        <w:color w:val="FFFFFF" w:themeColor="background1"/>
      </w:rPr>
      <w:tblPr/>
      <w:tcPr>
        <w:shd w:val="clear" w:color="auto" w:fill="6D1D6A" w:themeFill="accent1" w:themeFillShade="BF"/>
      </w:tcPr>
    </w:tblStylePr>
    <w:tblStylePr w:type="lastCol">
      <w:rPr>
        <w:color w:val="FFFFFF" w:themeColor="background1"/>
      </w:rPr>
      <w:tblPr/>
      <w:tcPr>
        <w:shd w:val="clear" w:color="auto" w:fill="6D1D6A" w:themeFill="accent1" w:themeFillShade="BF"/>
      </w:tcPr>
    </w:tblStylePr>
    <w:tblStylePr w:type="band1Vert">
      <w:tblPr/>
      <w:tcPr>
        <w:shd w:val="clear" w:color="auto" w:fill="DC7FD9" w:themeFill="accent1" w:themeFillTint="7F"/>
      </w:tcPr>
    </w:tblStylePr>
    <w:tblStylePr w:type="band1Horz">
      <w:tblPr/>
      <w:tcPr>
        <w:shd w:val="clear" w:color="auto" w:fill="DC7FD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DDF6" w:themeFill="accent2" w:themeFillTint="33"/>
    </w:tcPr>
    <w:tblStylePr w:type="firstRow">
      <w:rPr>
        <w:b/>
        <w:bCs/>
      </w:rPr>
      <w:tblPr/>
      <w:tcPr>
        <w:shd w:val="clear" w:color="auto" w:fill="D6BBED" w:themeFill="accent2" w:themeFillTint="66"/>
      </w:tcPr>
    </w:tblStylePr>
    <w:tblStylePr w:type="lastRow">
      <w:rPr>
        <w:b/>
        <w:bCs/>
        <w:color w:val="000000" w:themeColor="text1"/>
      </w:rPr>
      <w:tblPr/>
      <w:tcPr>
        <w:shd w:val="clear" w:color="auto" w:fill="D6BBED" w:themeFill="accent2" w:themeFillTint="66"/>
      </w:tcPr>
    </w:tblStylePr>
    <w:tblStylePr w:type="firstCol">
      <w:rPr>
        <w:color w:val="FFFFFF" w:themeColor="background1"/>
      </w:rPr>
      <w:tblPr/>
      <w:tcPr>
        <w:shd w:val="clear" w:color="auto" w:fill="752EB0" w:themeFill="accent2" w:themeFillShade="BF"/>
      </w:tcPr>
    </w:tblStylePr>
    <w:tblStylePr w:type="lastCol">
      <w:rPr>
        <w:color w:val="FFFFFF" w:themeColor="background1"/>
      </w:rPr>
      <w:tblPr/>
      <w:tcPr>
        <w:shd w:val="clear" w:color="auto" w:fill="752EB0" w:themeFill="accent2" w:themeFillShade="BF"/>
      </w:tcPr>
    </w:tblStylePr>
    <w:tblStylePr w:type="band1Vert">
      <w:tblPr/>
      <w:tcPr>
        <w:shd w:val="clear" w:color="auto" w:fill="CCABE9" w:themeFill="accent2" w:themeFillTint="7F"/>
      </w:tcPr>
    </w:tblStylePr>
    <w:tblStylePr w:type="band1Horz">
      <w:tblPr/>
      <w:tcPr>
        <w:shd w:val="clear" w:color="auto" w:fill="CCAB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DEF7" w:themeFill="accent3" w:themeFillTint="33"/>
    </w:tcPr>
    <w:tblStylePr w:type="firstRow">
      <w:rPr>
        <w:b/>
        <w:bCs/>
      </w:rPr>
      <w:tblPr/>
      <w:tcPr>
        <w:shd w:val="clear" w:color="auto" w:fill="C7BEEF" w:themeFill="accent3" w:themeFillTint="66"/>
      </w:tcPr>
    </w:tblStylePr>
    <w:tblStylePr w:type="lastRow">
      <w:rPr>
        <w:b/>
        <w:bCs/>
        <w:color w:val="000000" w:themeColor="text1"/>
      </w:rPr>
      <w:tblPr/>
      <w:tcPr>
        <w:shd w:val="clear" w:color="auto" w:fill="C7BEEF" w:themeFill="accent3" w:themeFillTint="66"/>
      </w:tcPr>
    </w:tblStylePr>
    <w:tblStylePr w:type="firstCol">
      <w:rPr>
        <w:color w:val="FFFFFF" w:themeColor="background1"/>
      </w:rPr>
      <w:tblPr/>
      <w:tcPr>
        <w:shd w:val="clear" w:color="auto" w:fill="472CBB" w:themeFill="accent3" w:themeFillShade="BF"/>
      </w:tcPr>
    </w:tblStylePr>
    <w:tblStylePr w:type="lastCol">
      <w:rPr>
        <w:color w:val="FFFFFF" w:themeColor="background1"/>
      </w:rPr>
      <w:tblPr/>
      <w:tcPr>
        <w:shd w:val="clear" w:color="auto" w:fill="472CBB" w:themeFill="accent3" w:themeFillShade="BF"/>
      </w:tcPr>
    </w:tblStylePr>
    <w:tblStylePr w:type="band1Vert">
      <w:tblPr/>
      <w:tcPr>
        <w:shd w:val="clear" w:color="auto" w:fill="BAAEEC" w:themeFill="accent3" w:themeFillTint="7F"/>
      </w:tcPr>
    </w:tblStylePr>
    <w:tblStylePr w:type="band1Horz">
      <w:tblPr/>
      <w:tcPr>
        <w:shd w:val="clear" w:color="auto" w:fill="BAAEE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EF0" w:themeFill="accent4" w:themeFillTint="33"/>
    </w:tcPr>
    <w:tblStylePr w:type="firstRow">
      <w:rPr>
        <w:b/>
        <w:bCs/>
      </w:rPr>
      <w:tblPr/>
      <w:tcPr>
        <w:shd w:val="clear" w:color="auto" w:fill="C1BEE2" w:themeFill="accent4" w:themeFillTint="66"/>
      </w:tcPr>
    </w:tblStylePr>
    <w:tblStylePr w:type="lastRow">
      <w:rPr>
        <w:b/>
        <w:bCs/>
        <w:color w:val="000000" w:themeColor="text1"/>
      </w:rPr>
      <w:tblPr/>
      <w:tcPr>
        <w:shd w:val="clear" w:color="auto" w:fill="C1BEE2" w:themeFill="accent4" w:themeFillTint="66"/>
      </w:tcPr>
    </w:tblStylePr>
    <w:tblStylePr w:type="firstCol">
      <w:rPr>
        <w:color w:val="FFFFFF" w:themeColor="background1"/>
      </w:rPr>
      <w:tblPr/>
      <w:tcPr>
        <w:shd w:val="clear" w:color="auto" w:fill="463F90" w:themeFill="accent4" w:themeFillShade="BF"/>
      </w:tcPr>
    </w:tblStylePr>
    <w:tblStylePr w:type="lastCol">
      <w:rPr>
        <w:color w:val="FFFFFF" w:themeColor="background1"/>
      </w:rPr>
      <w:tblPr/>
      <w:tcPr>
        <w:shd w:val="clear" w:color="auto" w:fill="463F90" w:themeFill="accent4" w:themeFillShade="BF"/>
      </w:tcPr>
    </w:tblStylePr>
    <w:tblStylePr w:type="band1Vert">
      <w:tblPr/>
      <w:tcPr>
        <w:shd w:val="clear" w:color="auto" w:fill="B2AEDB" w:themeFill="accent4" w:themeFillTint="7F"/>
      </w:tcPr>
    </w:tblStylePr>
    <w:tblStylePr w:type="band1Horz">
      <w:tblPr/>
      <w:tcPr>
        <w:shd w:val="clear" w:color="auto" w:fill="B2AED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CFB" w:themeFill="accent5" w:themeFillTint="33"/>
    </w:tcPr>
    <w:tblStylePr w:type="firstRow">
      <w:rPr>
        <w:b/>
        <w:bCs/>
      </w:rPr>
      <w:tblPr/>
      <w:tcPr>
        <w:shd w:val="clear" w:color="auto" w:fill="B4DAF7" w:themeFill="accent5" w:themeFillTint="66"/>
      </w:tcPr>
    </w:tblStylePr>
    <w:tblStylePr w:type="lastRow">
      <w:rPr>
        <w:b/>
        <w:bCs/>
        <w:color w:val="000000" w:themeColor="text1"/>
      </w:rPr>
      <w:tblPr/>
      <w:tcPr>
        <w:shd w:val="clear" w:color="auto" w:fill="B4DAF7" w:themeFill="accent5" w:themeFillTint="66"/>
      </w:tcPr>
    </w:tblStylePr>
    <w:tblStylePr w:type="firstCol">
      <w:rPr>
        <w:color w:val="FFFFFF" w:themeColor="background1"/>
      </w:rPr>
      <w:tblPr/>
      <w:tcPr>
        <w:shd w:val="clear" w:color="auto" w:fill="147FD0" w:themeFill="accent5" w:themeFillShade="BF"/>
      </w:tcPr>
    </w:tblStylePr>
    <w:tblStylePr w:type="lastCol">
      <w:rPr>
        <w:color w:val="FFFFFF" w:themeColor="background1"/>
      </w:rPr>
      <w:tblPr/>
      <w:tcPr>
        <w:shd w:val="clear" w:color="auto" w:fill="147FD0" w:themeFill="accent5" w:themeFillShade="BF"/>
      </w:tcPr>
    </w:tblStylePr>
    <w:tblStylePr w:type="band1Vert">
      <w:tblPr/>
      <w:tcPr>
        <w:shd w:val="clear" w:color="auto" w:fill="A2D1F6" w:themeFill="accent5" w:themeFillTint="7F"/>
      </w:tcPr>
    </w:tblStylePr>
    <w:tblStylePr w:type="band1Horz">
      <w:tblPr/>
      <w:tcPr>
        <w:shd w:val="clear" w:color="auto" w:fill="A2D1F6"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5F7" w:themeFill="accent6" w:themeFillTint="33"/>
    </w:tcPr>
    <w:tblStylePr w:type="firstRow">
      <w:rPr>
        <w:b/>
        <w:bCs/>
      </w:rPr>
      <w:tblPr/>
      <w:tcPr>
        <w:shd w:val="clear" w:color="auto" w:fill="BCCCF0" w:themeFill="accent6" w:themeFillTint="66"/>
      </w:tcPr>
    </w:tblStylePr>
    <w:tblStylePr w:type="lastRow">
      <w:rPr>
        <w:b/>
        <w:bCs/>
        <w:color w:val="000000" w:themeColor="text1"/>
      </w:rPr>
      <w:tblPr/>
      <w:tcPr>
        <w:shd w:val="clear" w:color="auto" w:fill="BCCCF0" w:themeFill="accent6" w:themeFillTint="66"/>
      </w:tcPr>
    </w:tblStylePr>
    <w:tblStylePr w:type="firstCol">
      <w:rPr>
        <w:color w:val="FFFFFF" w:themeColor="background1"/>
      </w:rPr>
      <w:tblPr/>
      <w:tcPr>
        <w:shd w:val="clear" w:color="auto" w:fill="2957BD" w:themeFill="accent6" w:themeFillShade="BF"/>
      </w:tcPr>
    </w:tblStylePr>
    <w:tblStylePr w:type="lastCol">
      <w:rPr>
        <w:color w:val="FFFFFF" w:themeColor="background1"/>
      </w:rPr>
      <w:tblPr/>
      <w:tcPr>
        <w:shd w:val="clear" w:color="auto" w:fill="2957BD" w:themeFill="accent6" w:themeFillShade="BF"/>
      </w:tcPr>
    </w:tblStylePr>
    <w:tblStylePr w:type="band1Vert">
      <w:tblPr/>
      <w:tcPr>
        <w:shd w:val="clear" w:color="auto" w:fill="ACC0ED" w:themeFill="accent6" w:themeFillTint="7F"/>
      </w:tcPr>
    </w:tblStylePr>
    <w:tblStylePr w:type="band1Horz">
      <w:tblPr/>
      <w:tcPr>
        <w:shd w:val="clear" w:color="auto" w:fill="ACC0ED"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David Joseph</cp:lastModifiedBy>
  <cp:revision>4</cp:revision>
  <dcterms:created xsi:type="dcterms:W3CDTF">2025-07-02T15:35:00Z</dcterms:created>
  <dcterms:modified xsi:type="dcterms:W3CDTF">2025-07-02T15:49:00Z</dcterms:modified>
  <cp:category/>
</cp:coreProperties>
</file>