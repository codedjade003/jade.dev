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Adakole Joseph</w:t>
      </w:r>
    </w:p>
    <w:p>
      <w:r>
        <w:t>Fullstack Engineer (Web Developer)</w:t>
      </w:r>
    </w:p>
    <w:p>
      <w:r>
        <w:t>Abuja, Nigeria | +2349015845913 (WhatsApp) / +2348149720004 (Work)</w:t>
      </w:r>
    </w:p>
    <w:p>
      <w:r>
        <w:t>codedjade003@gmail.com</w:t>
      </w:r>
    </w:p>
    <w:p>
      <w:r>
        <w:t>Portfolio: https://jade-dev.vercel.app</w:t>
      </w:r>
    </w:p>
    <w:p>
      <w:r>
        <w:t>GitHub: https://github.com/codedjade003</w:t>
      </w:r>
    </w:p>
    <w:p>
      <w:r>
        <w:t>LinkedIn: https://www.linkedin.com/in/jade-david-joseph-0274a0272/</w:t>
      </w:r>
    </w:p>
    <w:p>
      <w:pPr>
        <w:pStyle w:val="Heading1"/>
      </w:pPr>
      <w:r>
        <w:t>Professional Summary</w:t>
      </w:r>
    </w:p>
    <w:p>
      <w:r>
        <w:t>Fullstack Web Developer (MERN) with hands-on experience building dynamic, scalable applications and websites. Currently working on client projects including a real estate web app with user dashboards and a film festival website. Strong foundation in JavaScript, data structures, and collaborative coding (Git/GitHub), complemented by a background in statistics and data analysis. Active participant in the Google Developer Group Abuja, with a growing passion for building impactful tools using AI and modern web technologies. Open to remote roles and relocation (with sponsorship).</w:t>
      </w:r>
    </w:p>
    <w:p>
      <w:pPr>
        <w:pStyle w:val="Heading1"/>
      </w:pPr>
      <w:r>
        <w:t>Technical Skills</w:t>
      </w:r>
    </w:p>
    <w:p>
      <w:r>
        <w:t>- Languages &amp; Frameworks: JavaScript, TypeScript, Node.js, Express.js, React.js (with Vite), MongoDB</w:t>
        <w:br/>
        <w:t>- Tools &amp; Platforms: Git, GitHub, Vercel, Netlify</w:t>
        <w:br/>
        <w:t>- Data &amp; Analysis: SPSS, Excel, Industrial Math/Statistics</w:t>
        <w:br/>
        <w:t>- Other: Data Analysis, Communication, Teamwork, Problem Solving, Freelance &amp; Volunteer Tech Support</w:t>
      </w:r>
    </w:p>
    <w:p>
      <w:pPr>
        <w:pStyle w:val="Heading1"/>
      </w:pPr>
      <w:r>
        <w:t>Professional Experience</w:t>
      </w:r>
    </w:p>
    <w:p>
      <w:r>
        <w:t>Freelance Web Developer</w:t>
        <w:br/>
        <w:t>Remote | June 2025 – Present</w:t>
      </w:r>
    </w:p>
    <w:p>
      <w:r>
        <w:t>- Building a full-featured real estate web application with user roles (Admin, Agent, Affiliate Dashboard)</w:t>
        <w:br/>
        <w:t>- Developing a film festival website for a client to showcase films and events</w:t>
        <w:br/>
        <w:t>- Responsible for both front-end and back-end integration using the MERN stack</w:t>
        <w:br/>
        <w:t>- Projects are in-progress (delayed due to client inputs)</w:t>
      </w:r>
    </w:p>
    <w:p>
      <w:r>
        <w:t>IT Intern – Nigerian Television Authority (NTA)</w:t>
        <w:br/>
        <w:t>Abuja | June 2025 – Present</w:t>
      </w:r>
    </w:p>
    <w:p>
      <w:r>
        <w:t>- Supporting media and tech team with basic IT tasks and social media content editing</w:t>
        <w:br/>
        <w:t>- Assisting with day-to-day tech troubleshooting and internal digital support</w:t>
      </w:r>
    </w:p>
    <w:p>
      <w:r>
        <w:t>Research Assistant – Public Health Project</w:t>
        <w:br/>
        <w:t>Remote/On-site | June 2023 – July 2024, continuing Feb 2025</w:t>
      </w:r>
    </w:p>
    <w:p>
      <w:r>
        <w:t>- Supported research on “Knowledge, Attitude and Preventive Practices of Lassa Fever among Health Care Workers”</w:t>
        <w:br/>
        <w:t>- Contributed to data collection, analysis (SPSS), and final project publication</w:t>
        <w:br/>
        <w:t>- Assisted in identifying Training as the most impactful factor influencing health worker practices</w:t>
      </w:r>
    </w:p>
    <w:p>
      <w:r>
        <w:t>Media &amp; Tech Volunteer – Church Ministry</w:t>
        <w:br/>
        <w:t>Abuja | Ongoing</w:t>
      </w:r>
    </w:p>
    <w:p>
      <w:r>
        <w:t>- Provided technical support during services and events</w:t>
        <w:br/>
        <w:t>- Assisted in basic media editing and web research for sermons and outreach</w:t>
      </w:r>
    </w:p>
    <w:p>
      <w:r>
        <w:t>IT Intern – National Defence College (NDC)</w:t>
        <w:br/>
        <w:t>Abuja | March 2023 – September 2023</w:t>
      </w:r>
    </w:p>
    <w:p>
      <w:r>
        <w:t>- Shadowed IT professionals during infrastructure maintenance</w:t>
        <w:br/>
        <w:t>- Gained exposure to system setups, data handling, and digital archiving</w:t>
        <w:br/>
        <w:t>- Sparked early interest in software development</w:t>
      </w:r>
    </w:p>
    <w:p>
      <w:pPr>
        <w:pStyle w:val="Heading1"/>
      </w:pPr>
      <w:r>
        <w:t>Education</w:t>
      </w:r>
    </w:p>
    <w:p>
      <w:r>
        <w:t>B.Sc. Industrial Mathematics – Statistics</w:t>
        <w:br/>
        <w:t>Covenant University, Ota</w:t>
        <w:br/>
        <w:t>October 2020 – August 2024</w:t>
      </w:r>
    </w:p>
    <w:p>
      <w:pPr>
        <w:pStyle w:val="Heading1"/>
      </w:pPr>
      <w:r>
        <w:t>Certifications &amp; Groups</w:t>
      </w:r>
    </w:p>
    <w:p>
      <w:r>
        <w:t>- Active member of Google Developer Group Abuja</w:t>
        <w:br/>
        <w:t>- Participant in Build With AI event series (2024–2025)</w:t>
        <w:br/>
        <w:t>- Self-taught via YouTube and hands-on projects</w:t>
      </w:r>
    </w:p>
    <w:p>
      <w:pPr>
        <w:pStyle w:val="Heading1"/>
      </w:pPr>
      <w:r>
        <w:t>Languages</w:t>
      </w:r>
    </w:p>
    <w:p>
      <w:r>
        <w:t>English (Fluent – Spoken &amp; Written)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